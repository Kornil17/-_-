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исполнения работ</w:t>
      </w:r>
    </w:p>
    <w:p>
      <w:r>
        <w:t>субъекта участка</w:t>
      </w:r>
    </w:p>
    <w:p>
      <w:r>
        <w:t>бюджет федеральный</w:t>
      </w:r>
    </w:p>
    <w:p>
      <w:r>
        <w:t>600025 ИНН</w:t>
      </w:r>
    </w:p>
    <w:p>
      <w:r>
        <w:t>отделом протокола</w:t>
      </w:r>
    </w:p>
    <w:p>
      <w:r>
        <w:t>агентством хозяйства</w:t>
      </w:r>
    </w:p>
    <w:p>
      <w:r>
        <w:t>случае решения</w:t>
      </w:r>
    </w:p>
    <w:p>
      <w:r>
        <w:t>в течение</w:t>
      </w:r>
    </w:p>
    <w:p>
      <w:r>
        <w:t>в соответствии</w:t>
      </w:r>
    </w:p>
    <w:p>
      <w:r>
        <w:t>лесничества участкового</w:t>
      </w:r>
    </w:p>
    <w:p>
      <w:r>
        <w:t>проведенной агентством</w:t>
      </w:r>
    </w:p>
    <w:p>
      <w:r>
        <w:t>участок лесной</w:t>
      </w:r>
    </w:p>
    <w:p>
      <w:r>
        <w:t>может внесении</w:t>
      </w:r>
    </w:p>
    <w:p>
      <w:r>
        <w:t>платы заготавливаемой</w:t>
      </w:r>
    </w:p>
    <w:p>
      <w:r>
        <w:t>введена часть</w:t>
      </w:r>
    </w:p>
    <w:p>
      <w:r>
        <w:t>решения изменении</w:t>
      </w:r>
    </w:p>
    <w:p>
      <w:r>
        <w:t>изложен план</w:t>
      </w:r>
    </w:p>
    <w:p>
      <w:r>
        <w:t>собственности государственной</w:t>
      </w:r>
    </w:p>
    <w:p>
      <w:r>
        <w:t>аренды л</w:t>
      </w:r>
    </w:p>
    <w:p>
      <w:r>
        <w:t>сумме руб</w:t>
      </w:r>
    </w:p>
    <w:p>
      <w:r>
        <w:t>часть внесении</w:t>
      </w:r>
    </w:p>
    <w:p>
      <w:r>
        <w:t>растор растор</w:t>
      </w:r>
    </w:p>
    <w:p>
      <w:r>
        <w:t>соглашения расторжения</w:t>
      </w:r>
    </w:p>
    <w:p>
      <w:r>
        <w:t>участке лесном</w:t>
      </w:r>
    </w:p>
    <w:p>
      <w:r>
        <w:t>приложении расчет</w:t>
      </w:r>
    </w:p>
    <w:p>
      <w:r>
        <w:t>размер внесения</w:t>
      </w:r>
    </w:p>
    <w:p>
      <w:r>
        <w:t>аренды Ушакова</w:t>
      </w:r>
    </w:p>
    <w:p>
      <w:r>
        <w:t>привлечен заключении</w:t>
      </w:r>
    </w:p>
    <w:p>
      <w:r>
        <w:t>создания рубкам</w:t>
      </w:r>
    </w:p>
    <w:p>
      <w:r>
        <w:t>договора кодекса</w:t>
      </w:r>
    </w:p>
    <w:p>
      <w:r>
        <w:t>расторжении обязательства</w:t>
      </w:r>
    </w:p>
    <w:p>
      <w:r>
        <w:t>заключается части</w:t>
      </w:r>
    </w:p>
    <w:p>
      <w:r>
        <w:t>статьи факта</w:t>
      </w:r>
    </w:p>
    <w:p>
      <w:r>
        <w:t>ряд соглашений</w:t>
      </w:r>
    </w:p>
    <w:p>
      <w:r>
        <w:t>26.05.2023 пункт</w:t>
      </w:r>
    </w:p>
    <w:p>
      <w:r>
        <w:t>допускается изменение</w:t>
      </w:r>
    </w:p>
    <w:p>
      <w:r>
        <w:t>обра истца</w:t>
      </w:r>
    </w:p>
    <w:p>
      <w:r>
        <w:t>Проекта освоения</w:t>
      </w:r>
    </w:p>
    <w:p>
      <w:r>
        <w:t>подписанным сторонами</w:t>
      </w:r>
    </w:p>
    <w:p>
      <w:r>
        <w:t>размера платы</w:t>
      </w:r>
    </w:p>
    <w:p>
      <w:r>
        <w:t>порядке установленном</w:t>
      </w:r>
    </w:p>
    <w:p>
      <w:r>
        <w:t>случаев установленных</w:t>
      </w:r>
    </w:p>
    <w:p>
      <w:r>
        <w:t>доначисления недополученного</w:t>
      </w:r>
    </w:p>
    <w:p>
      <w:r>
        <w:t>результате проверки</w:t>
      </w:r>
    </w:p>
    <w:p>
      <w:r>
        <w:t>оформляются имеет</w:t>
      </w:r>
    </w:p>
    <w:p>
      <w:r>
        <w:t>истца щения</w:t>
      </w:r>
    </w:p>
    <w:p>
      <w:r>
        <w:t>введена основании</w:t>
      </w:r>
    </w:p>
    <w:p>
      <w:r>
        <w:t>размер объемы</w:t>
      </w:r>
    </w:p>
    <w:p>
      <w:r>
        <w:t>может применяться</w:t>
      </w:r>
    </w:p>
    <w:p>
      <w:r>
        <w:t>рассмотрев судебно</w:t>
      </w:r>
    </w:p>
    <w:p>
      <w:r>
        <w:t>СУД СУД</w:t>
      </w:r>
    </w:p>
    <w:p>
      <w:r>
        <w:t>возникшим введения</w:t>
      </w:r>
    </w:p>
    <w:p>
      <w:r>
        <w:t>просил суд</w:t>
      </w:r>
    </w:p>
    <w:p>
      <w:r>
        <w:t>Ушаков г</w:t>
      </w:r>
    </w:p>
    <w:p>
      <w:r>
        <w:t>древесины заготовляемой</w:t>
      </w:r>
    </w:p>
    <w:p>
      <w:r>
        <w:t>считаются изменении</w:t>
      </w:r>
    </w:p>
    <w:p>
      <w:r>
        <w:t>подлежит заявление</w:t>
      </w:r>
    </w:p>
    <w:p>
      <w:r>
        <w:t>экспертизы Государственной</w:t>
      </w:r>
    </w:p>
    <w:p>
      <w:r>
        <w:t>заключении договора</w:t>
      </w:r>
    </w:p>
    <w:p>
      <w:r>
        <w:t>рассмотрев составе</w:t>
      </w:r>
    </w:p>
    <w:p>
      <w:r>
        <w:t>установлено оформляются</w:t>
      </w:r>
    </w:p>
    <w:p>
      <w:r>
        <w:t>имеет право</w:t>
      </w:r>
    </w:p>
    <w:p>
      <w:r>
        <w:t>перестойных насаждений</w:t>
      </w:r>
    </w:p>
    <w:p>
      <w:r>
        <w:t>возможности изменения</w:t>
      </w:r>
    </w:p>
    <w:p>
      <w:r>
        <w:t>СУД ВЛАДИМИРСКОЙ</w:t>
      </w:r>
    </w:p>
    <w:p>
      <w:r>
        <w:t>лица заявляющ</w:t>
      </w:r>
    </w:p>
    <w:p>
      <w:r>
        <w:t>внесения инфраструктуры</w:t>
      </w:r>
    </w:p>
    <w:p>
      <w:r>
        <w:t>договору аренды</w:t>
      </w:r>
    </w:p>
    <w:p>
      <w:r>
        <w:t>решения судебного</w:t>
      </w:r>
    </w:p>
    <w:p>
      <w:r>
        <w:t>конкурса лесного</w:t>
      </w:r>
    </w:p>
    <w:p>
      <w:r>
        <w:t>оформляются случае</w:t>
      </w:r>
    </w:p>
    <w:p>
      <w:r>
        <w:t>установлено разделе</w:t>
      </w:r>
    </w:p>
    <w:p>
      <w:r>
        <w:t>нормой специальной</w:t>
      </w:r>
    </w:p>
    <w:p>
      <w:r>
        <w:t>обратилось предписанию</w:t>
      </w:r>
    </w:p>
    <w:p>
      <w:r>
        <w:t>представленные материалы</w:t>
      </w:r>
    </w:p>
    <w:p>
      <w:r>
        <w:t>условии предметом</w:t>
      </w:r>
    </w:p>
    <w:p>
      <w:r>
        <w:t>область квартала</w:t>
      </w:r>
    </w:p>
    <w:p>
      <w:r>
        <w:t>требования истца</w:t>
      </w:r>
    </w:p>
    <w:p>
      <w:r>
        <w:t>сво требования</w:t>
      </w:r>
    </w:p>
    <w:p>
      <w:r>
        <w:t>подлежащей уплате</w:t>
      </w:r>
    </w:p>
    <w:p>
      <w:r>
        <w:t>Приложение Р</w:t>
      </w:r>
    </w:p>
    <w:p>
      <w:r>
        <w:t>бюджет субъекта</w:t>
      </w:r>
    </w:p>
    <w:p>
      <w:r>
        <w:t>пункты участка</w:t>
      </w:r>
    </w:p>
    <w:p>
      <w:r>
        <w:t>использовании лесов</w:t>
      </w:r>
    </w:p>
    <w:p>
      <w:r>
        <w:t>отделом Департамента</w:t>
      </w:r>
    </w:p>
    <w:p>
      <w:r>
        <w:t>обжалуемого превышающий</w:t>
      </w:r>
    </w:p>
    <w:p>
      <w:r>
        <w:t>приложении характеристики</w:t>
      </w:r>
    </w:p>
    <w:p>
      <w:r>
        <w:t>субъекта Федерации</w:t>
      </w:r>
    </w:p>
    <w:p>
      <w:r>
        <w:t>заявляющ треть</w:t>
      </w:r>
    </w:p>
    <w:p>
      <w:r>
        <w:t>договора такого</w:t>
      </w:r>
    </w:p>
    <w:p>
      <w:r>
        <w:t>отказал условии</w:t>
      </w:r>
    </w:p>
    <w:p>
      <w:r>
        <w:t>просил заключить</w:t>
      </w:r>
    </w:p>
    <w:p>
      <w:r>
        <w:t>изменении договора</w:t>
      </w:r>
    </w:p>
    <w:p>
      <w:r>
        <w:t>Приложение квартал</w:t>
      </w:r>
    </w:p>
    <w:p>
      <w:r>
        <w:t>средств древ</w:t>
      </w:r>
    </w:p>
    <w:p>
      <w:r>
        <w:t>платежами неравномерными</w:t>
      </w:r>
    </w:p>
    <w:p>
      <w:r>
        <w:t>ний спора</w:t>
      </w:r>
    </w:p>
    <w:p>
      <w:r>
        <w:t>учетом требование</w:t>
      </w:r>
    </w:p>
    <w:p>
      <w:r>
        <w:t>лесничество Новкинское</w:t>
      </w:r>
    </w:p>
    <w:p>
      <w:r>
        <w:t>28 года</w:t>
      </w:r>
    </w:p>
    <w:p>
      <w:r>
        <w:t>обжалуемого ции</w:t>
      </w:r>
    </w:p>
    <w:p>
      <w:r>
        <w:t>учреждения государственного</w:t>
      </w:r>
    </w:p>
    <w:p>
      <w:r>
        <w:t>направил адрес</w:t>
      </w:r>
    </w:p>
    <w:p>
      <w:r>
        <w:t>считаются случае</w:t>
      </w:r>
    </w:p>
    <w:p>
      <w:r>
        <w:t>заключения соглашений</w:t>
      </w:r>
    </w:p>
    <w:p>
      <w:r>
        <w:t>послужили основанием</w:t>
      </w:r>
    </w:p>
    <w:p>
      <w:r>
        <w:t>обратилось суд</w:t>
      </w:r>
    </w:p>
    <w:p>
      <w:r>
        <w:t>требования свои</w:t>
      </w:r>
    </w:p>
    <w:p>
      <w:r>
        <w:t>установил следующее</w:t>
      </w:r>
    </w:p>
    <w:p>
      <w:r>
        <w:t>может сделка</w:t>
      </w:r>
    </w:p>
    <w:p>
      <w:r>
        <w:t>иску заседания</w:t>
      </w:r>
    </w:p>
    <w:p>
      <w:r>
        <w:t>подлежит удостоверению</w:t>
      </w:r>
    </w:p>
    <w:p>
      <w:r>
        <w:t>ции Российской</w:t>
      </w:r>
    </w:p>
    <w:p>
      <w:r>
        <w:t>выявлен части</w:t>
      </w:r>
    </w:p>
    <w:p>
      <w:r>
        <w:t>предоставляемых ерального</w:t>
      </w:r>
    </w:p>
    <w:p>
      <w:r>
        <w:t>результате заключения</w:t>
      </w:r>
    </w:p>
    <w:p>
      <w:r>
        <w:t>внесении Приложение</w:t>
      </w:r>
    </w:p>
    <w:p>
      <w:r>
        <w:t>заключен положительное</w:t>
      </w:r>
    </w:p>
    <w:p>
      <w:r>
        <w:t>соглашению сторон</w:t>
      </w:r>
    </w:p>
    <w:p>
      <w:r>
        <w:t>М Первомайская</w:t>
      </w:r>
    </w:p>
    <w:p>
      <w:r>
        <w:t>учреждение казенное</w:t>
      </w:r>
    </w:p>
    <w:p>
      <w:r>
        <w:t>директор Владимир</w:t>
      </w:r>
    </w:p>
    <w:p>
      <w:r>
        <w:t>дохода год</w:t>
      </w:r>
    </w:p>
    <w:p>
      <w:r>
        <w:t>приложениях приказа</w:t>
      </w:r>
    </w:p>
    <w:p>
      <w:r>
        <w:t>область лесничество</w:t>
      </w:r>
    </w:p>
    <w:p>
      <w:r>
        <w:t>части доначисления</w:t>
      </w:r>
    </w:p>
    <w:p>
      <w:r>
        <w:t>может Размер</w:t>
      </w:r>
    </w:p>
    <w:p>
      <w:r>
        <w:t>периоды разные</w:t>
      </w:r>
    </w:p>
    <w:p>
      <w:r>
        <w:t>силу законную</w:t>
      </w:r>
    </w:p>
    <w:p>
      <w:r>
        <w:t>решения порядке</w:t>
      </w:r>
    </w:p>
    <w:p>
      <w:r>
        <w:t>обратилось плата</w:t>
      </w:r>
    </w:p>
    <w:p>
      <w:r>
        <w:t>изменен ре</w:t>
      </w:r>
    </w:p>
    <w:p>
      <w:r>
        <w:t>СУД Именем</w:t>
      </w:r>
    </w:p>
    <w:p>
      <w:r>
        <w:t>представил отзыв</w:t>
      </w:r>
    </w:p>
    <w:p>
      <w:r>
        <w:t>согласовали объемы</w:t>
      </w:r>
    </w:p>
    <w:p>
      <w:r>
        <w:t>Волго округа</w:t>
      </w:r>
    </w:p>
    <w:p>
      <w:r>
        <w:t>установленных частью</w:t>
      </w:r>
    </w:p>
    <w:p>
      <w:r>
        <w:t>кодексом Гражданским</w:t>
      </w:r>
    </w:p>
    <w:p>
      <w:r>
        <w:t>установлено Кодексом</w:t>
      </w:r>
    </w:p>
    <w:p>
      <w:r>
        <w:t>требований исковых</w:t>
      </w:r>
    </w:p>
    <w:p>
      <w:r>
        <w:t>№ 206-ФЗ</w:t>
      </w:r>
    </w:p>
    <w:p>
      <w:r>
        <w:t>документы представленные</w:t>
      </w:r>
    </w:p>
    <w:p>
      <w:r>
        <w:t>может суд</w:t>
      </w:r>
    </w:p>
    <w:p>
      <w:r>
        <w:t>поставлена случае</w:t>
      </w:r>
    </w:p>
    <w:p>
      <w:r>
        <w:t>иску учреждения</w:t>
      </w:r>
    </w:p>
    <w:p>
      <w:r>
        <w:t>требований предмета</w:t>
      </w:r>
    </w:p>
    <w:p>
      <w:r>
        <w:t>Срок действия</w:t>
      </w:r>
    </w:p>
    <w:p>
      <w:r>
        <w:t>порядке одностороннем</w:t>
      </w:r>
    </w:p>
    <w:p>
      <w:r>
        <w:t>предложил которой</w:t>
      </w:r>
    </w:p>
    <w:p>
      <w:r>
        <w:t>претензию части</w:t>
      </w:r>
    </w:p>
    <w:p>
      <w:r>
        <w:t>отказал порядке</w:t>
      </w:r>
    </w:p>
    <w:p>
      <w:r>
        <w:t>30.10.2008 -передачи</w:t>
      </w:r>
    </w:p>
    <w:p>
      <w:r>
        <w:t>СУД Р</w:t>
      </w:r>
    </w:p>
    <w:p>
      <w:r>
        <w:t>порядке таком</w:t>
      </w:r>
    </w:p>
    <w:p>
      <w:r>
        <w:t>статьи кодекса</w:t>
      </w:r>
    </w:p>
    <w:p>
      <w:r>
        <w:t>проверки плановой</w:t>
      </w:r>
    </w:p>
    <w:p>
      <w:r>
        <w:t>установил участии</w:t>
      </w:r>
    </w:p>
    <w:p>
      <w:r>
        <w:t>обстоятельств значимых</w:t>
      </w:r>
    </w:p>
    <w:p>
      <w:r>
        <w:t>изменении законодательства</w:t>
      </w:r>
    </w:p>
    <w:p>
      <w:r>
        <w:t>вносить изменения</w:t>
      </w:r>
    </w:p>
    <w:p>
      <w:r>
        <w:t>№ арен</w:t>
      </w:r>
    </w:p>
    <w:p>
      <w:r>
        <w:t>обществу внесения</w:t>
      </w:r>
    </w:p>
    <w:p>
      <w:r>
        <w:t>лесничество Камешковский</w:t>
      </w:r>
    </w:p>
    <w:p>
      <w:r>
        <w:t>статьи настоящей</w:t>
      </w:r>
    </w:p>
    <w:p>
      <w:r>
        <w:t>расчет размера</w:t>
      </w:r>
    </w:p>
    <w:p>
      <w:r>
        <w:t>Департамент области</w:t>
      </w:r>
    </w:p>
    <w:p>
      <w:r>
        <w:t>ре изменения</w:t>
      </w:r>
    </w:p>
    <w:p>
      <w:r>
        <w:t>заключить числе</w:t>
      </w:r>
    </w:p>
    <w:p>
      <w:r>
        <w:t>заготовка древесины</w:t>
      </w:r>
    </w:p>
    <w:p>
      <w:r>
        <w:t>представил заявление</w:t>
      </w:r>
    </w:p>
    <w:p>
      <w:r>
        <w:t>исполнения проверки</w:t>
      </w:r>
    </w:p>
    <w:p>
      <w:r>
        <w:t>ка лесного</w:t>
      </w:r>
    </w:p>
    <w:p>
      <w:r>
        <w:t>законом торг</w:t>
      </w:r>
    </w:p>
    <w:p>
      <w:r>
        <w:t>охране лесоразведению</w:t>
      </w:r>
    </w:p>
    <w:p>
      <w:r>
        <w:t>основании соглашения</w:t>
      </w:r>
    </w:p>
    <w:p>
      <w:r>
        <w:t>правоотношениям возникшим</w:t>
      </w:r>
    </w:p>
    <w:p>
      <w:r>
        <w:t>расторгнут решению</w:t>
      </w:r>
    </w:p>
    <w:p>
      <w:r>
        <w:t>указал корректирующую</w:t>
      </w:r>
    </w:p>
    <w:p>
      <w:r>
        <w:t>заключенного результатам</w:t>
      </w:r>
    </w:p>
    <w:p>
      <w:r>
        <w:t>район Ковровский</w:t>
      </w:r>
    </w:p>
    <w:p>
      <w:r>
        <w:t>земель лесничества</w:t>
      </w:r>
    </w:p>
    <w:p>
      <w:r>
        <w:t>инстан апелляционной</w:t>
      </w:r>
    </w:p>
    <w:p>
      <w:r>
        <w:t>в виде</w:t>
      </w:r>
    </w:p>
    <w:p>
      <w:r>
        <w:t>ие договора</w:t>
      </w:r>
    </w:p>
    <w:p>
      <w:r>
        <w:t>использования лесов</w:t>
      </w:r>
    </w:p>
    <w:p>
      <w:r>
        <w:t>воспроизводству лесов</w:t>
      </w:r>
    </w:p>
    <w:p>
      <w:r>
        <w:t>рубкам уход</w:t>
      </w:r>
    </w:p>
    <w:p>
      <w:r>
        <w:t>основании участка</w:t>
      </w:r>
    </w:p>
    <w:p>
      <w:r>
        <w:t>суд Р</w:t>
      </w:r>
    </w:p>
    <w:p>
      <w:r>
        <w:t>трации админис</w:t>
      </w:r>
    </w:p>
    <w:p>
      <w:r>
        <w:t>М Гигант</w:t>
      </w:r>
    </w:p>
    <w:p>
      <w:r>
        <w:t>требований самостоятельных</w:t>
      </w:r>
    </w:p>
    <w:p>
      <w:r>
        <w:t>заключен отделом</w:t>
      </w:r>
    </w:p>
    <w:p>
      <w:r>
        <w:t>устанавливается соглашением</w:t>
      </w:r>
    </w:p>
    <w:p>
      <w:r>
        <w:t>объемы внесения</w:t>
      </w:r>
    </w:p>
    <w:p>
      <w:r>
        <w:t>заключенный результатам</w:t>
      </w:r>
    </w:p>
    <w:p>
      <w:r>
        <w:t>внесении изменении</w:t>
      </w:r>
    </w:p>
    <w:p>
      <w:r>
        <w:t>15 июля</w:t>
      </w:r>
    </w:p>
    <w:p>
      <w:r>
        <w:t>обратилось просил</w:t>
      </w:r>
    </w:p>
    <w:p>
      <w:r>
        <w:t>сослался статьи</w:t>
      </w:r>
    </w:p>
    <w:p>
      <w:r>
        <w:t>Оценив совокупности</w:t>
      </w:r>
    </w:p>
    <w:p>
      <w:r>
        <w:t>считаться момента</w:t>
      </w:r>
    </w:p>
    <w:p>
      <w:r>
        <w:t>хозяйства лесного</w:t>
      </w:r>
    </w:p>
    <w:p>
      <w:r>
        <w:t>может обжаловано</w:t>
      </w:r>
    </w:p>
    <w:p>
      <w:r>
        <w:t>учреждение Государственное</w:t>
      </w:r>
    </w:p>
    <w:p>
      <w:r>
        <w:t>Департамент район</w:t>
      </w:r>
    </w:p>
    <w:p>
      <w:r>
        <w:t>аренды кодекса</w:t>
      </w:r>
    </w:p>
    <w:p>
      <w:r>
        <w:t>разрешения спора</w:t>
      </w:r>
    </w:p>
    <w:p>
      <w:r>
        <w:t>акта судебного</w:t>
      </w:r>
    </w:p>
    <w:p>
      <w:r>
        <w:t>помещении суда</w:t>
      </w:r>
    </w:p>
    <w:p>
      <w:r>
        <w:t>выявлено пояснил</w:t>
      </w:r>
    </w:p>
    <w:p>
      <w:r>
        <w:t>дел иску</w:t>
      </w:r>
    </w:p>
    <w:p>
      <w:r>
        <w:t>статьи части</w:t>
      </w:r>
    </w:p>
    <w:p>
      <w:r>
        <w:t>аренды лесничество</w:t>
      </w:r>
    </w:p>
    <w:p>
      <w:r>
        <w:t>заявление исковое</w:t>
      </w:r>
    </w:p>
    <w:p>
      <w:r>
        <w:t>рассмотрев секретарем</w:t>
      </w:r>
    </w:p>
    <w:p>
      <w:r>
        <w:t>статьи агентством</w:t>
      </w:r>
    </w:p>
    <w:p>
      <w:r>
        <w:t>заключить претензию</w:t>
      </w:r>
    </w:p>
    <w:p>
      <w:r>
        <w:t>освоения участка</w:t>
      </w:r>
    </w:p>
    <w:p>
      <w:r>
        <w:t>составе земель</w:t>
      </w:r>
    </w:p>
    <w:p>
      <w:r>
        <w:t>неполучения дохода</w:t>
      </w:r>
    </w:p>
    <w:p>
      <w:r>
        <w:t>права заключен</w:t>
      </w:r>
    </w:p>
    <w:p>
      <w:r>
        <w:t>1 года</w:t>
      </w:r>
    </w:p>
    <w:p>
      <w:r>
        <w:t>№ 250-ФЗ</w:t>
      </w:r>
    </w:p>
    <w:p>
      <w:r>
        <w:t>продаже права</w:t>
      </w:r>
    </w:p>
    <w:p>
      <w:r>
        <w:t>30 года</w:t>
      </w:r>
    </w:p>
    <w:p>
      <w:r>
        <w:t>экспертизы Проекта</w:t>
      </w:r>
    </w:p>
    <w:p>
      <w:r>
        <w:t>Приложение лесничество</w:t>
      </w:r>
    </w:p>
    <w:p>
      <w:r>
        <w:t>срокам уплаты</w:t>
      </w:r>
    </w:p>
    <w:p>
      <w:r>
        <w:t>имеет арендодатель</w:t>
      </w:r>
    </w:p>
    <w:p>
      <w:r>
        <w:t>аренды участков</w:t>
      </w:r>
    </w:p>
    <w:p>
      <w:r>
        <w:t>установили расчет</w:t>
      </w:r>
    </w:p>
    <w:p>
      <w:r>
        <w:t>отказал восстановлении</w:t>
      </w:r>
    </w:p>
    <w:p>
      <w:r>
        <w:t>истца суд</w:t>
      </w:r>
    </w:p>
    <w:p>
      <w:r>
        <w:t>бюджета есины</w:t>
      </w:r>
    </w:p>
    <w:p>
      <w:r>
        <w:t>изменений ветствующих</w:t>
      </w:r>
    </w:p>
    <w:p>
      <w:r>
        <w:t>статьи участ</w:t>
      </w:r>
    </w:p>
    <w:p>
      <w:r>
        <w:t>заключить соглашение</w:t>
      </w:r>
    </w:p>
    <w:p>
      <w:r>
        <w:t>ний требова</w:t>
      </w:r>
    </w:p>
    <w:p>
      <w:r>
        <w:t>законом Федеральным</w:t>
      </w:r>
    </w:p>
    <w:p>
      <w:r>
        <w:t>истца Ушаков</w:t>
      </w:r>
    </w:p>
    <w:p>
      <w:r>
        <w:t>участке заготовка</w:t>
      </w:r>
    </w:p>
    <w:p>
      <w:r>
        <w:t>обязуется арендатор</w:t>
      </w:r>
    </w:p>
    <w:p>
      <w:r>
        <w:t>Департамент ОГРН</w:t>
      </w:r>
    </w:p>
    <w:p>
      <w:r>
        <w:t>деле рассматриваемом</w:t>
      </w:r>
    </w:p>
    <w:p>
      <w:r>
        <w:t>бюджета проведенной</w:t>
      </w:r>
    </w:p>
    <w:p>
      <w:r>
        <w:t>указал считает</w:t>
      </w:r>
    </w:p>
    <w:p>
      <w:r>
        <w:t>ем требовани</w:t>
      </w:r>
    </w:p>
    <w:p>
      <w:r>
        <w:t>Приложение год</w:t>
      </w:r>
    </w:p>
    <w:p>
      <w:r>
        <w:t>Изменение платы</w:t>
      </w:r>
    </w:p>
    <w:p>
      <w:r>
        <w:t>установленная тексте</w:t>
      </w:r>
    </w:p>
    <w:p>
      <w:r>
        <w:t>является Статья</w:t>
      </w:r>
    </w:p>
    <w:p>
      <w:r>
        <w:t>обязуется предоставить</w:t>
      </w:r>
    </w:p>
    <w:p>
      <w:r>
        <w:t>выявлено результате</w:t>
      </w:r>
    </w:p>
    <w:p>
      <w:r>
        <w:t>введения действие</w:t>
      </w:r>
    </w:p>
    <w:p>
      <w:r>
        <w:t>лесоразведению участке</w:t>
      </w:r>
    </w:p>
    <w:p>
      <w:r>
        <w:t>В Романова</w:t>
      </w:r>
    </w:p>
    <w:p>
      <w:r>
        <w:t>месяцев дня</w:t>
      </w:r>
    </w:p>
    <w:p>
      <w:r>
        <w:t>протокола участка</w:t>
      </w:r>
    </w:p>
    <w:p>
      <w:r>
        <w:t>суда арбитражного</w:t>
      </w:r>
    </w:p>
    <w:p>
      <w:r>
        <w:t>применяются договору</w:t>
      </w:r>
    </w:p>
    <w:p>
      <w:r>
        <w:t>установили приложением</w:t>
      </w:r>
    </w:p>
    <w:p>
      <w:r>
        <w:t>части законом</w:t>
      </w:r>
    </w:p>
    <w:p>
      <w:r>
        <w:t>соглашение дополнительное</w:t>
      </w:r>
    </w:p>
    <w:p>
      <w:r>
        <w:t>установил истца</w:t>
      </w:r>
    </w:p>
    <w:p>
      <w:r>
        <w:t>обязании заключить</w:t>
      </w:r>
    </w:p>
    <w:p>
      <w:r>
        <w:t>изменения характеристик</w:t>
      </w:r>
    </w:p>
    <w:p>
      <w:r>
        <w:t>считает выполненными</w:t>
      </w:r>
    </w:p>
    <w:p>
      <w:r>
        <w:t>изменение требованию</w:t>
      </w:r>
    </w:p>
    <w:p>
      <w:r>
        <w:t>заседани заявляющее</w:t>
      </w:r>
    </w:p>
    <w:p>
      <w:r>
        <w:t>рубкам выборочным</w:t>
      </w:r>
    </w:p>
    <w:p>
      <w:r>
        <w:t>внести году</w:t>
      </w:r>
    </w:p>
    <w:p>
      <w:r>
        <w:t>обратилось заявлением</w:t>
      </w:r>
    </w:p>
    <w:p>
      <w:r>
        <w:t>применяться правоотношениям</w:t>
      </w:r>
    </w:p>
    <w:p>
      <w:r>
        <w:t>передаче аренду</w:t>
      </w:r>
    </w:p>
    <w:p>
      <w:r>
        <w:t>пункты договора</w:t>
      </w:r>
    </w:p>
    <w:p>
      <w:r>
        <w:t>расторжения договора</w:t>
      </w:r>
    </w:p>
    <w:p>
      <w:r>
        <w:t>заявления искового</w:t>
      </w:r>
    </w:p>
    <w:p>
      <w:r>
        <w:t>М М</w:t>
      </w:r>
    </w:p>
    <w:p>
      <w:r>
        <w:t>Именем Федерации</w:t>
      </w:r>
    </w:p>
    <w:p>
      <w:r>
        <w:t>поддержал который</w:t>
      </w:r>
    </w:p>
    <w:p>
      <w:r>
        <w:t>работ охране</w:t>
      </w:r>
    </w:p>
    <w:p>
      <w:r>
        <w:t>составе судьи</w:t>
      </w:r>
    </w:p>
    <w:p>
      <w:r>
        <w:t>частью статьи</w:t>
      </w:r>
    </w:p>
    <w:p>
      <w:r>
        <w:t>полномочий указанных</w:t>
      </w:r>
    </w:p>
    <w:p>
      <w:r>
        <w:t>указано считаются</w:t>
      </w:r>
    </w:p>
    <w:p>
      <w:r>
        <w:t>предписанию Рослесхоза</w:t>
      </w:r>
    </w:p>
    <w:p>
      <w:r>
        <w:t>кодекса Федерации</w:t>
      </w:r>
    </w:p>
    <w:p>
      <w:r>
        <w:t>ка находящегося</w:t>
      </w:r>
    </w:p>
    <w:p>
      <w:r>
        <w:t>заготовки древесины</w:t>
      </w:r>
    </w:p>
    <w:p>
      <w:r>
        <w:t>полномочий переданных</w:t>
      </w:r>
    </w:p>
    <w:p>
      <w:r>
        <w:t>величина договор</w:t>
      </w:r>
    </w:p>
    <w:p>
      <w:r>
        <w:t>изготовлен текст</w:t>
      </w:r>
    </w:p>
    <w:p>
      <w:r>
        <w:t>область Владимирская</w:t>
      </w:r>
    </w:p>
    <w:p>
      <w:r>
        <w:t>хозяйства Рослесхоз</w:t>
      </w:r>
    </w:p>
    <w:p>
      <w:r>
        <w:t>законом введенной</w:t>
      </w:r>
    </w:p>
    <w:p>
      <w:r>
        <w:t>подано заявление</w:t>
      </w:r>
    </w:p>
    <w:p>
      <w:r>
        <w:t>план Приложение</w:t>
      </w:r>
    </w:p>
    <w:p>
      <w:r>
        <w:t>внести договор</w:t>
      </w:r>
    </w:p>
    <w:p>
      <w:r>
        <w:t>ответственностью ограниченной</w:t>
      </w:r>
    </w:p>
    <w:p>
      <w:r>
        <w:t>согласовали схему</w:t>
      </w:r>
    </w:p>
    <w:p>
      <w:r>
        <w:t>предоставляемых субвенций</w:t>
      </w:r>
    </w:p>
    <w:p>
      <w:r>
        <w:t>вносить договор</w:t>
      </w:r>
    </w:p>
    <w:p>
      <w:r>
        <w:t>изменение основании</w:t>
      </w:r>
    </w:p>
    <w:p>
      <w:r>
        <w:t>расположения участка</w:t>
      </w:r>
    </w:p>
    <w:p>
      <w:r>
        <w:t>истца протокола</w:t>
      </w:r>
    </w:p>
    <w:p>
      <w:r>
        <w:t>заседания судебного</w:t>
      </w:r>
    </w:p>
    <w:p>
      <w:r>
        <w:t>установленная году</w:t>
      </w:r>
    </w:p>
    <w:p>
      <w:r>
        <w:t>Итого Приложение</w:t>
      </w:r>
    </w:p>
    <w:p>
      <w:r>
        <w:t>соглашения сторон</w:t>
      </w:r>
    </w:p>
    <w:p>
      <w:r>
        <w:t>насаждений ъектов</w:t>
      </w:r>
    </w:p>
    <w:p>
      <w:r>
        <w:t>доводы сторон</w:t>
      </w:r>
    </w:p>
    <w:p>
      <w:r>
        <w:t>насаждений спелых</w:t>
      </w:r>
    </w:p>
    <w:p>
      <w:r>
        <w:t>дня вступления</w:t>
      </w:r>
    </w:p>
    <w:p>
      <w:r>
        <w:t>установлено казанных</w:t>
      </w:r>
    </w:p>
    <w:p>
      <w:r>
        <w:t>тексте заявления</w:t>
      </w:r>
    </w:p>
    <w:p>
      <w:r>
        <w:t>протокола конкурса</w:t>
      </w:r>
    </w:p>
    <w:p>
      <w:r>
        <w:t>начисляется момента</w:t>
      </w:r>
    </w:p>
    <w:p>
      <w:r>
        <w:t>обязуется схема</w:t>
      </w:r>
    </w:p>
    <w:p>
      <w:r>
        <w:t>освоения лесов</w:t>
      </w:r>
    </w:p>
    <w:p>
      <w:r>
        <w:t>случае внесения</w:t>
      </w:r>
    </w:p>
    <w:p>
      <w:r>
        <w:t>изменений соот</w:t>
      </w:r>
    </w:p>
    <w:p>
      <w:r>
        <w:t>части статьи</w:t>
      </w:r>
    </w:p>
    <w:p>
      <w:r>
        <w:t>предложил заключить</w:t>
      </w:r>
    </w:p>
    <w:p>
      <w:r>
        <w:t>отказал обжалуемого</w:t>
      </w:r>
    </w:p>
    <w:p>
      <w:r>
        <w:t>может требованию</w:t>
      </w:r>
    </w:p>
    <w:p>
      <w:r>
        <w:t>норме указанной</w:t>
      </w:r>
    </w:p>
    <w:p>
      <w:r>
        <w:t>обществу бюджет</w:t>
      </w:r>
    </w:p>
    <w:p>
      <w:r>
        <w:t>15 марта</w:t>
      </w:r>
    </w:p>
    <w:p>
      <w:r>
        <w:t>изложен квартал</w:t>
      </w:r>
    </w:p>
    <w:p>
      <w:r>
        <w:t>договор настоящий</w:t>
      </w:r>
    </w:p>
    <w:p>
      <w:r>
        <w:t>право вносить</w:t>
      </w:r>
    </w:p>
    <w:p>
      <w:r>
        <w:t>расчет стороны</w:t>
      </w:r>
    </w:p>
    <w:p>
      <w:r>
        <w:t>указал заключен</w:t>
      </w:r>
    </w:p>
    <w:p>
      <w:r>
        <w:t>считаться измененной</w:t>
      </w:r>
    </w:p>
    <w:p>
      <w:r>
        <w:t>претензию году</w:t>
      </w:r>
    </w:p>
    <w:p>
      <w:r>
        <w:t>фонда лесного</w:t>
      </w:r>
    </w:p>
    <w:p>
      <w:r>
        <w:t>земель фонда</w:t>
      </w:r>
    </w:p>
    <w:p>
      <w:r>
        <w:t>обязательства договору</w:t>
      </w:r>
    </w:p>
    <w:p>
      <w:r>
        <w:t>участка трации</w:t>
      </w:r>
    </w:p>
    <w:p>
      <w:r>
        <w:t>приложении договору</w:t>
      </w:r>
    </w:p>
    <w:p>
      <w:r>
        <w:t>приводятся условиям</w:t>
      </w:r>
    </w:p>
    <w:p>
      <w:r>
        <w:t>передан участок</w:t>
      </w:r>
    </w:p>
    <w:p>
      <w:r>
        <w:t>обществу ответственностью</w:t>
      </w:r>
    </w:p>
    <w:p>
      <w:r>
        <w:t>лесничество Камешковское</w:t>
      </w:r>
    </w:p>
    <w:p>
      <w:r>
        <w:t>законодательство РФ</w:t>
      </w:r>
    </w:p>
    <w:p>
      <w:r>
        <w:t>вступившая силу</w:t>
      </w:r>
    </w:p>
    <w:p>
      <w:r>
        <w:t>рассмотрев Рачков</w:t>
      </w:r>
    </w:p>
    <w:p>
      <w:r>
        <w:t>силы обратной</w:t>
      </w:r>
    </w:p>
    <w:p>
      <w:r>
        <w:t>ний самостоятельных</w:t>
      </w:r>
    </w:p>
    <w:p>
      <w:r>
        <w:t>характеристик участка</w:t>
      </w:r>
    </w:p>
    <w:p>
      <w:r>
        <w:t>подано котором</w:t>
      </w:r>
    </w:p>
    <w:p>
      <w:r>
        <w:t>текст Полный</w:t>
      </w:r>
    </w:p>
    <w:p>
      <w:r>
        <w:t>послужили обстоятельства</w:t>
      </w:r>
    </w:p>
    <w:p>
      <w:r>
        <w:t>решения суда</w:t>
      </w:r>
    </w:p>
    <w:p>
      <w:r>
        <w:t>определяется пункту</w:t>
      </w:r>
    </w:p>
    <w:p>
      <w:r>
        <w:t>дополнения разделе</w:t>
      </w:r>
    </w:p>
    <w:p>
      <w:r>
        <w:t>лицо третье</w:t>
      </w:r>
    </w:p>
    <w:p>
      <w:r>
        <w:t>учреждения казенного</w:t>
      </w:r>
    </w:p>
    <w:p>
      <w:r>
        <w:t>недополученного коп</w:t>
      </w:r>
    </w:p>
    <w:p>
      <w:r>
        <w:t>может вноситься</w:t>
      </w:r>
    </w:p>
    <w:p>
      <w:r>
        <w:t>Руководствуясь статьями</w:t>
      </w:r>
    </w:p>
    <w:p>
      <w:r>
        <w:t>насаждений предназначенных</w:t>
      </w:r>
    </w:p>
    <w:p>
      <w:r>
        <w:t>подано просит</w:t>
      </w:r>
    </w:p>
    <w:p>
      <w:r>
        <w:t>участк лесного</w:t>
      </w:r>
    </w:p>
    <w:p>
      <w:r>
        <w:t>расторжении договора</w:t>
      </w:r>
    </w:p>
    <w:p>
      <w:r>
        <w:t>Р Е</w:t>
      </w:r>
    </w:p>
    <w:p>
      <w:r>
        <w:t>15 сентября</w:t>
      </w:r>
    </w:p>
    <w:p>
      <w:r>
        <w:t>основании решения</w:t>
      </w:r>
    </w:p>
    <w:p>
      <w:r>
        <w:t>вступления порядке</w:t>
      </w:r>
    </w:p>
    <w:p>
      <w:r>
        <w:t>есного Департамент</w:t>
      </w:r>
    </w:p>
    <w:p>
      <w:r>
        <w:t>установленных собственности</w:t>
      </w:r>
    </w:p>
    <w:p>
      <w:r>
        <w:t>приводятся основании</w:t>
      </w:r>
    </w:p>
    <w:p>
      <w:r>
        <w:t>договор пункт</w:t>
      </w:r>
    </w:p>
    <w:p>
      <w:r>
        <w:t>Департамент хозяйства</w:t>
      </w:r>
    </w:p>
    <w:p>
      <w:r>
        <w:t>спелых лесоразведению</w:t>
      </w:r>
    </w:p>
    <w:p>
      <w:r>
        <w:t>подлежит учетом</w:t>
      </w:r>
    </w:p>
    <w:p>
      <w:r>
        <w:t>передан акту</w:t>
      </w:r>
    </w:p>
    <w:p>
      <w:r>
        <w:t>предметом рассмотрения</w:t>
      </w:r>
    </w:p>
    <w:p>
      <w:r>
        <w:t>обязуется арендодатель</w:t>
      </w:r>
    </w:p>
    <w:p>
      <w:r>
        <w:t>согласовали стороны</w:t>
      </w:r>
    </w:p>
    <w:p>
      <w:r>
        <w:t>изменения дополнения</w:t>
      </w:r>
    </w:p>
    <w:p>
      <w:r>
        <w:t>установлен Срок</w:t>
      </w:r>
    </w:p>
    <w:p>
      <w:r>
        <w:t>обратилось обществу</w:t>
      </w:r>
    </w:p>
    <w:p>
      <w:r>
        <w:t>арендодателем платежей</w:t>
      </w:r>
    </w:p>
    <w:p>
      <w:r>
        <w:t>Проекту освоения</w:t>
      </w:r>
    </w:p>
    <w:p>
      <w:r>
        <w:t>просит внести</w:t>
      </w:r>
    </w:p>
    <w:p>
      <w:r>
        <w:t>учреждения области</w:t>
      </w:r>
    </w:p>
    <w:p>
      <w:r>
        <w:t>может договор</w:t>
      </w:r>
    </w:p>
    <w:p>
      <w:r>
        <w:t>рубкам сплошным</w:t>
      </w:r>
    </w:p>
    <w:p>
      <w:r>
        <w:t>основанием иском</w:t>
      </w:r>
    </w:p>
    <w:p>
      <w:r>
        <w:t>кодексом Федерации</w:t>
      </w:r>
    </w:p>
    <w:p>
      <w:r>
        <w:t>спора предмета</w:t>
      </w:r>
    </w:p>
    <w:p>
      <w:r>
        <w:t>участка заключенного</w:t>
      </w:r>
    </w:p>
    <w:p>
      <w:r>
        <w:t>выявлен результате</w:t>
      </w:r>
    </w:p>
    <w:p>
      <w:r>
        <w:t>обязуется принять</w:t>
      </w:r>
    </w:p>
    <w:p>
      <w:r>
        <w:t>арендатора ООО</w:t>
      </w:r>
    </w:p>
    <w:p>
      <w:r>
        <w:t>часть статьи</w:t>
      </w:r>
    </w:p>
    <w:p>
      <w:r>
        <w:t>платы арендной</w:t>
      </w:r>
    </w:p>
    <w:p>
      <w:r>
        <w:t>древесины размера</w:t>
      </w:r>
    </w:p>
    <w:p>
      <w:r>
        <w:t>платы соответствую</w:t>
      </w:r>
    </w:p>
    <w:p>
      <w:r>
        <w:t>установил ведении</w:t>
      </w:r>
    </w:p>
    <w:p>
      <w:r>
        <w:t>Департамента администрации</w:t>
      </w:r>
    </w:p>
    <w:p>
      <w:r>
        <w:t>иске отказать</w:t>
      </w:r>
    </w:p>
    <w:p>
      <w:r>
        <w:t>текст решения</w:t>
      </w:r>
    </w:p>
    <w:p>
      <w:r>
        <w:t>соглашением сторон</w:t>
      </w:r>
    </w:p>
    <w:p>
      <w:r>
        <w:t>заключения соглашения</w:t>
      </w:r>
    </w:p>
    <w:p>
      <w:r>
        <w:t>содержится части</w:t>
      </w:r>
    </w:p>
    <w:p>
      <w:r>
        <w:t>плата Арендная</w:t>
      </w:r>
    </w:p>
    <w:p>
      <w:r>
        <w:t>заключить уточнение</w:t>
      </w:r>
    </w:p>
    <w:p>
      <w:r>
        <w:t>пользование временное</w:t>
      </w:r>
    </w:p>
    <w:p>
      <w:r>
        <w:t>изменении решения</w:t>
      </w:r>
    </w:p>
    <w:p>
      <w:r>
        <w:t>претензию сумме</w:t>
      </w:r>
    </w:p>
    <w:p>
      <w:r>
        <w:t>заявление азмер</w:t>
      </w:r>
    </w:p>
    <w:p>
      <w:r>
        <w:t>участка лесного</w:t>
      </w:r>
    </w:p>
    <w:p>
      <w:r>
        <w:t>допускается результатам</w:t>
      </w:r>
    </w:p>
    <w:p>
      <w:r>
        <w:t>изменения необходимые</w:t>
      </w:r>
    </w:p>
    <w:p>
      <w:r>
        <w:t>вывод ам</w:t>
      </w:r>
    </w:p>
    <w:p>
      <w:r>
        <w:t>использовании целей</w:t>
      </w:r>
    </w:p>
    <w:p>
      <w:r>
        <w:t>за исключением</w:t>
      </w:r>
    </w:p>
    <w:p>
      <w:r>
        <w:t>представил согласил</w:t>
      </w:r>
    </w:p>
    <w:p>
      <w:r>
        <w:t>может норме</w:t>
      </w:r>
    </w:p>
    <w:p>
      <w:r>
        <w:t>части кодекса</w:t>
      </w:r>
    </w:p>
    <w:p>
      <w:r>
        <w:t>доход договор</w:t>
      </w:r>
    </w:p>
    <w:p>
      <w:r>
        <w:t>кодекса Феде</w:t>
      </w:r>
    </w:p>
    <w:p>
      <w:r>
        <w:t>ГКУ лесничество</w:t>
      </w:r>
    </w:p>
    <w:p>
      <w:r>
        <w:t>инстанции апелляционной</w:t>
      </w:r>
    </w:p>
    <w:p>
      <w:r>
        <w:t>Волго -Вятского</w:t>
      </w:r>
    </w:p>
    <w:p>
      <w:r>
        <w:t>обществу год</w:t>
      </w:r>
    </w:p>
    <w:p>
      <w:r>
        <w:t>статью кодекса</w:t>
      </w:r>
    </w:p>
    <w:p>
      <w:r>
        <w:t>заявлением исковым</w:t>
      </w:r>
    </w:p>
    <w:p>
      <w:r>
        <w:t>Департамент ИНН</w:t>
      </w:r>
    </w:p>
    <w:p>
      <w:r>
        <w:t>находящийся собственности</w:t>
      </w:r>
    </w:p>
    <w:p>
      <w:r>
        <w:t>условий аукциона</w:t>
      </w:r>
    </w:p>
    <w:p>
      <w:r>
        <w:t>заявляющее требований</w:t>
      </w:r>
    </w:p>
    <w:p>
      <w:r>
        <w:t>пункте кодекса</w:t>
      </w:r>
    </w:p>
    <w:p>
      <w:r>
        <w:t>рубкам насаждений</w:t>
      </w:r>
    </w:p>
    <w:p>
      <w:r>
        <w:t>Р Л</w:t>
      </w:r>
    </w:p>
    <w:p>
      <w:r>
        <w:t>установленная договору</w:t>
      </w:r>
    </w:p>
    <w:p>
      <w:r>
        <w:t>может решение</w:t>
      </w:r>
    </w:p>
    <w:p>
      <w:r>
        <w:t>расчет платы</w:t>
      </w:r>
    </w:p>
    <w:p>
      <w:r>
        <w:t>Департамент ул</w:t>
      </w:r>
    </w:p>
    <w:p>
      <w:r>
        <w:t>Департамент проспект</w:t>
      </w:r>
    </w:p>
    <w:p>
      <w:r>
        <w:t>Департамента области</w:t>
      </w:r>
    </w:p>
    <w:p>
      <w:r>
        <w:t>кодекса вступившая</w:t>
      </w:r>
    </w:p>
    <w:p>
      <w:r>
        <w:t>законодательство действующее</w:t>
      </w:r>
    </w:p>
    <w:p>
      <w:r>
        <w:t>силу части</w:t>
      </w:r>
    </w:p>
    <w:p>
      <w:r>
        <w:t>применяются положения</w:t>
      </w:r>
    </w:p>
    <w:p>
      <w:r>
        <w:t>М Дзержинского</w:t>
      </w:r>
    </w:p>
    <w:p>
      <w:r>
        <w:t>случаю каждому</w:t>
      </w:r>
    </w:p>
    <w:p>
      <w:r>
        <w:t>результате выявление</w:t>
      </w:r>
    </w:p>
    <w:p>
      <w:r>
        <w:t>года календарного</w:t>
      </w:r>
    </w:p>
    <w:p>
      <w:r>
        <w:t>соглашением Дополнительным</w:t>
      </w:r>
    </w:p>
    <w:p>
      <w:r>
        <w:t>аукциона продаже</w:t>
      </w:r>
    </w:p>
    <w:p>
      <w:r>
        <w:t>600025 г</w:t>
      </w:r>
    </w:p>
    <w:p>
      <w:r>
        <w:t>рассмотрев обществу</w:t>
      </w:r>
    </w:p>
    <w:p>
      <w:r>
        <w:t>допускается частью</w:t>
      </w:r>
    </w:p>
    <w:p>
      <w:r>
        <w:t>объем размер</w:t>
      </w:r>
    </w:p>
    <w:p>
      <w:r>
        <w:t>выявление размере</w:t>
      </w:r>
    </w:p>
    <w:p>
      <w:r>
        <w:t>доход недополученный</w:t>
      </w:r>
    </w:p>
    <w:p>
      <w:r>
        <w:t>представил Ответчик</w:t>
      </w:r>
    </w:p>
    <w:p>
      <w:r>
        <w:t>изменение условий</w:t>
      </w:r>
    </w:p>
    <w:p>
      <w:r>
        <w:t>ем истца</w:t>
      </w:r>
    </w:p>
    <w:p>
      <w:r>
        <w:t>статьи статьи</w:t>
      </w:r>
    </w:p>
    <w:p>
      <w:r>
        <w:t>момента заключения</w:t>
      </w:r>
    </w:p>
    <w:p>
      <w:r>
        <w:t>объемы рубкам</w:t>
      </w:r>
    </w:p>
    <w:p>
      <w:r>
        <w:t>одной сторон</w:t>
      </w:r>
    </w:p>
    <w:p>
      <w:r>
        <w:t>оформляются изменения</w:t>
      </w:r>
    </w:p>
    <w:p>
      <w:r>
        <w:t>требованию одной</w:t>
      </w:r>
    </w:p>
    <w:p>
      <w:r>
        <w:t>случае изменения</w:t>
      </w:r>
    </w:p>
    <w:p>
      <w:r>
        <w:t>соглашения характера</w:t>
      </w:r>
    </w:p>
    <w:p>
      <w:r>
        <w:t>полномочий области</w:t>
      </w:r>
    </w:p>
    <w:p>
      <w:r>
        <w:t>кодекса аренды</w:t>
      </w:r>
    </w:p>
    <w:p>
      <w:r>
        <w:t>пришел суд</w:t>
      </w:r>
    </w:p>
    <w:p>
      <w:r>
        <w:t>характеристики приложении</w:t>
      </w:r>
    </w:p>
    <w:p>
      <w:r>
        <w:t>заседани м</w:t>
      </w:r>
    </w:p>
    <w:p>
      <w:r>
        <w:t>изменен порядке</w:t>
      </w:r>
    </w:p>
    <w:p>
      <w:r>
        <w:t>зарегистрирован Договор</w:t>
      </w:r>
    </w:p>
    <w:p>
      <w:r>
        <w:t>15 ноября</w:t>
      </w:r>
    </w:p>
    <w:p>
      <w:r>
        <w:t>руководствуясь статьей</w:t>
      </w:r>
    </w:p>
    <w:p>
      <w:r>
        <w:t>применяются силу</w:t>
      </w:r>
    </w:p>
    <w:p>
      <w:r>
        <w:t>истца обра</w:t>
      </w:r>
    </w:p>
    <w:p>
      <w:r>
        <w:t>платы годовой</w:t>
      </w:r>
    </w:p>
    <w:p>
      <w:r>
        <w:t>срока подачи</w:t>
      </w:r>
    </w:p>
    <w:p>
      <w:r>
        <w:t>результатам торгов</w:t>
      </w:r>
    </w:p>
    <w:p>
      <w:r>
        <w:t>вывод следующим</w:t>
      </w:r>
    </w:p>
    <w:p>
      <w:r>
        <w:t>приказа Департамента</w:t>
      </w:r>
    </w:p>
    <w:p>
      <w:r>
        <w:t>условий договора</w:t>
      </w:r>
    </w:p>
    <w:p>
      <w:r>
        <w:t>просил понудить</w:t>
      </w:r>
    </w:p>
    <w:p>
      <w:r>
        <w:t>Статья кодекса</w:t>
      </w:r>
    </w:p>
    <w:p>
      <w:r>
        <w:t>границы участка</w:t>
      </w:r>
    </w:p>
    <w:p>
      <w:r>
        <w:t>договор арендатора</w:t>
      </w:r>
    </w:p>
    <w:p>
      <w:r>
        <w:t>дел обязании</w:t>
      </w:r>
    </w:p>
    <w:p>
      <w:r>
        <w:t>установил ответчика</w:t>
      </w:r>
    </w:p>
    <w:p>
      <w:r>
        <w:t>расположения насаждений</w:t>
      </w:r>
    </w:p>
    <w:p>
      <w:r>
        <w:t>торгов заключенны</w:t>
      </w:r>
    </w:p>
    <w:p>
      <w:r>
        <w:t>выявление результате</w:t>
      </w:r>
    </w:p>
    <w:p>
      <w:r>
        <w:t>может Решение</w:t>
      </w:r>
    </w:p>
    <w:p>
      <w:r>
        <w:t>изменение заключении</w:t>
      </w:r>
    </w:p>
    <w:p>
      <w:r>
        <w:t>характеристики участк</w:t>
      </w:r>
    </w:p>
    <w:p>
      <w:r>
        <w:t>кодекса го</w:t>
      </w:r>
    </w:p>
    <w:p>
      <w:r>
        <w:t>Итого год</w:t>
      </w:r>
    </w:p>
    <w:p>
      <w:r>
        <w:t>соглашением подписанным</w:t>
      </w:r>
    </w:p>
    <w:p>
      <w:r>
        <w:t>считаются измененными</w:t>
      </w:r>
    </w:p>
    <w:p>
      <w:r>
        <w:t>ответственностью Строй</w:t>
      </w:r>
    </w:p>
    <w:p>
      <w:r>
        <w:t>объемов древесины</w:t>
      </w:r>
    </w:p>
    <w:p>
      <w:r>
        <w:t>корректирующую записку</w:t>
      </w:r>
    </w:p>
    <w:p>
      <w:r>
        <w:t>участок участковое</w:t>
      </w:r>
    </w:p>
    <w:p>
      <w:r>
        <w:t>документы доводы</w:t>
      </w:r>
    </w:p>
    <w:p>
      <w:r>
        <w:t>ренде предусмотренные</w:t>
      </w:r>
    </w:p>
    <w:p>
      <w:r>
        <w:t>заключен ряд</w:t>
      </w:r>
    </w:p>
    <w:p>
      <w:r>
        <w:t>внесения платы</w:t>
      </w:r>
    </w:p>
    <w:p>
      <w:r>
        <w:t>заключен ссылкой</w:t>
      </w:r>
    </w:p>
    <w:p>
      <w:r>
        <w:t>изменен арендодателем</w:t>
      </w:r>
    </w:p>
    <w:p>
      <w:r>
        <w:t>внесении редакции</w:t>
      </w:r>
    </w:p>
    <w:p>
      <w:r>
        <w:t>область характеристики</w:t>
      </w:r>
    </w:p>
    <w:p>
      <w:r>
        <w:t>предоставить местоположение</w:t>
      </w:r>
    </w:p>
    <w:p>
      <w:r>
        <w:t>осуществление полномочий</w:t>
      </w:r>
    </w:p>
    <w:p>
      <w:r>
        <w:t>считаются вытекает</w:t>
      </w:r>
    </w:p>
    <w:p>
      <w:r>
        <w:t>характеристики сроки</w:t>
      </w:r>
    </w:p>
    <w:p>
      <w:r>
        <w:t>указано пункте</w:t>
      </w:r>
    </w:p>
    <w:p>
      <w:r>
        <w:t>привлечен Департамент</w:t>
      </w:r>
    </w:p>
    <w:p>
      <w:r>
        <w:t>недополученного дохода</w:t>
      </w:r>
    </w:p>
    <w:p>
      <w:r>
        <w:t>соглашения прекращенными</w:t>
      </w:r>
    </w:p>
    <w:p>
      <w:r>
        <w:t>600025 дел</w:t>
      </w:r>
    </w:p>
    <w:p>
      <w:r>
        <w:t>величина платы</w:t>
      </w:r>
    </w:p>
    <w:p>
      <w:r>
        <w:t>решению суда</w:t>
      </w:r>
    </w:p>
    <w:p>
      <w:r>
        <w:t>предусмотренные кодексом</w:t>
      </w:r>
    </w:p>
    <w:p>
      <w:r>
        <w:t>случаю конкретному</w:t>
      </w:r>
    </w:p>
    <w:p>
      <w:r>
        <w:t>содержится положение</w:t>
      </w:r>
    </w:p>
    <w:p>
      <w:r>
        <w:t>срока пропущенного</w:t>
      </w:r>
    </w:p>
    <w:p>
      <w:r>
        <w:t>суд арбитражный</w:t>
      </w:r>
    </w:p>
    <w:p>
      <w:r>
        <w:t>азмер р</w:t>
      </w:r>
    </w:p>
    <w:p>
      <w:r>
        <w:t>вытекает соглашения</w:t>
      </w:r>
    </w:p>
    <w:p>
      <w:r>
        <w:t>Изучив материалы</w:t>
      </w:r>
    </w:p>
    <w:p>
      <w:r>
        <w:t>размере руб</w:t>
      </w:r>
    </w:p>
    <w:p>
      <w:r>
        <w:t>отношений расходования</w:t>
      </w:r>
    </w:p>
    <w:p>
      <w:r>
        <w:t>директор п</w:t>
      </w:r>
    </w:p>
    <w:p>
      <w:r>
        <w:t>обратилось квартал</w:t>
      </w:r>
    </w:p>
    <w:p>
      <w:r>
        <w:t>инфраструктуры лесной</w:t>
      </w:r>
    </w:p>
    <w:p>
      <w:r>
        <w:t>установил доверенности</w:t>
      </w:r>
    </w:p>
    <w:p>
      <w:r>
        <w:t>средств предоставляемых</w:t>
      </w:r>
    </w:p>
    <w:p>
      <w:r>
        <w:t>полномочий Федерации</w:t>
      </w:r>
    </w:p>
    <w:p>
      <w:r>
        <w:t>создания разряду</w:t>
      </w:r>
    </w:p>
    <w:p>
      <w:r>
        <w:t>заявление деле</w:t>
      </w:r>
    </w:p>
    <w:p>
      <w:r>
        <w:t>сплошным выборочным</w:t>
      </w:r>
    </w:p>
    <w:p>
      <w:r>
        <w:t>ООО область</w:t>
      </w:r>
    </w:p>
    <w:p>
      <w:r>
        <w:t>оформляются соглашением</w:t>
      </w:r>
    </w:p>
    <w:p>
      <w:r>
        <w:t>вытекает иное</w:t>
      </w:r>
    </w:p>
    <w:p>
      <w:r>
        <w:t>области Владимирской</w:t>
      </w:r>
    </w:p>
    <w:p>
      <w:r>
        <w:t>приложении размер</w:t>
      </w:r>
    </w:p>
    <w:p>
      <w:r>
        <w:t>результатам аукциона</w:t>
      </w:r>
    </w:p>
    <w:p>
      <w:r>
        <w:t>аренды участка</w:t>
      </w:r>
    </w:p>
    <w:p>
      <w:r>
        <w:t>Владимир Дело</w:t>
      </w:r>
    </w:p>
    <w:p>
      <w:r>
        <w:t>внесении бюджет</w:t>
      </w:r>
    </w:p>
    <w:p>
      <w:r>
        <w:t>отношений размера</w:t>
      </w:r>
    </w:p>
    <w:p>
      <w:r>
        <w:t>введенной действие</w:t>
      </w:r>
    </w:p>
    <w:p>
      <w:r>
        <w:t>изменения заключенный</w:t>
      </w:r>
    </w:p>
    <w:p>
      <w:r>
        <w:t>поставлена возможность</w:t>
      </w:r>
    </w:p>
    <w:p>
      <w:r>
        <w:t>пришел вывод</w:t>
      </w:r>
    </w:p>
    <w:p>
      <w:r>
        <w:t>пунктом статьи</w:t>
      </w:r>
    </w:p>
    <w:p>
      <w:r>
        <w:t>сторон внесении</w:t>
      </w:r>
    </w:p>
    <w:p>
      <w:r>
        <w:t>Ушаков М</w:t>
      </w:r>
    </w:p>
    <w:p>
      <w:r>
        <w:t>государственной муниципальной</w:t>
      </w:r>
    </w:p>
    <w:p>
      <w:r>
        <w:t>Департамент шоссе</w:t>
      </w:r>
    </w:p>
    <w:p>
      <w:r>
        <w:t>установили сроки</w:t>
      </w:r>
    </w:p>
    <w:p>
      <w:r>
        <w:t>установили объем</w:t>
      </w:r>
    </w:p>
    <w:p>
      <w:r>
        <w:t>изменен случае</w:t>
      </w:r>
    </w:p>
    <w:p>
      <w:r>
        <w:t>подачи жалобы</w:t>
      </w:r>
    </w:p>
    <w:p>
      <w:r>
        <w:t>Строй -Темп</w:t>
      </w:r>
    </w:p>
    <w:p>
      <w:r>
        <w:t>исполнения платы</w:t>
      </w:r>
    </w:p>
    <w:p>
      <w:r>
        <w:t>считаются момента</w:t>
      </w:r>
    </w:p>
    <w:p>
      <w:r>
        <w:t>предмета спора</w:t>
      </w:r>
    </w:p>
    <w:p>
      <w:r>
        <w:t>соглашение бюджет</w:t>
      </w:r>
    </w:p>
    <w:p>
      <w:r>
        <w:t>определяется приложением</w:t>
      </w:r>
    </w:p>
    <w:p>
      <w:r>
        <w:t>образом Таким</w:t>
      </w:r>
    </w:p>
    <w:p>
      <w:r>
        <w:t>соглашение составе</w:t>
      </w:r>
    </w:p>
    <w:p>
      <w:r>
        <w:t>1 января</w:t>
      </w:r>
    </w:p>
    <w:p>
      <w:r>
        <w:t>Р Ш</w:t>
      </w:r>
    </w:p>
    <w:p>
      <w:r>
        <w:t>ГКУ области</w:t>
      </w:r>
    </w:p>
    <w:p>
      <w:r>
        <w:t>Р Н</w:t>
      </w:r>
    </w:p>
    <w:p>
      <w:r>
        <w:t>размер исполнения</w:t>
      </w:r>
    </w:p>
    <w:p>
      <w:r>
        <w:t>заключается результатам</w:t>
      </w:r>
    </w:p>
    <w:p>
      <w:r>
        <w:t>применительно случаю</w:t>
      </w:r>
    </w:p>
    <w:p>
      <w:r>
        <w:t>Феде Российской</w:t>
      </w:r>
    </w:p>
    <w:p>
      <w:r>
        <w:t>решения договор</w:t>
      </w:r>
    </w:p>
    <w:p>
      <w:r>
        <w:t>осуществление отношений</w:t>
      </w:r>
    </w:p>
    <w:p>
      <w:r>
        <w:t>применяются установлено</w:t>
      </w:r>
    </w:p>
    <w:p>
      <w:r>
        <w:t>суд области</w:t>
      </w:r>
    </w:p>
    <w:p>
      <w:r>
        <w:t>объем заготовки</w:t>
      </w:r>
    </w:p>
    <w:p>
      <w:r>
        <w:t>просил ООО</w:t>
      </w:r>
    </w:p>
    <w:p>
      <w:r>
        <w:t>проверки исполнения</w:t>
      </w:r>
    </w:p>
    <w:p>
      <w:r>
        <w:t>участка находящегося</w:t>
      </w:r>
    </w:p>
    <w:p>
      <w:r>
        <w:t>установленном законодательством</w:t>
      </w:r>
    </w:p>
    <w:p>
      <w:r>
        <w:t>схема расположения</w:t>
      </w:r>
    </w:p>
    <w:p>
      <w:r>
        <w:t>просил истец</w:t>
      </w:r>
    </w:p>
    <w:p>
      <w:r>
        <w:t>заключен договор</w:t>
      </w:r>
    </w:p>
    <w:p>
      <w:r>
        <w:t>суд апелляционный</w:t>
      </w:r>
    </w:p>
    <w:p>
      <w:r>
        <w:t>уточнение требований</w:t>
      </w:r>
    </w:p>
    <w:p>
      <w:r>
        <w:t>вступления силу</w:t>
      </w:r>
    </w:p>
    <w:p>
      <w:r>
        <w:t>зависимость решения</w:t>
      </w:r>
    </w:p>
    <w:p>
      <w:r>
        <w:t>часть Резолютивная</w:t>
      </w:r>
    </w:p>
    <w:p>
      <w:r>
        <w:t>обжалуемого акта</w:t>
      </w:r>
    </w:p>
    <w:p>
      <w:r>
        <w:t>внести размера</w:t>
      </w:r>
    </w:p>
    <w:p>
      <w:r>
        <w:t>величина измененной</w:t>
      </w:r>
    </w:p>
    <w:p>
      <w:r>
        <w:t>устанавливается Изменение</w:t>
      </w:r>
    </w:p>
    <w:p>
      <w:r>
        <w:t>Строй арендодатель</w:t>
      </w:r>
    </w:p>
    <w:p>
      <w:r>
        <w:t>установил директор</w:t>
      </w:r>
    </w:p>
    <w:p>
      <w:r>
        <w:t>насаждений рубкам</w:t>
      </w:r>
    </w:p>
    <w:p>
      <w:r>
        <w:t>может образом</w:t>
      </w:r>
    </w:p>
    <w:p>
      <w:r>
        <w:t>участию деле</w:t>
      </w:r>
    </w:p>
    <w:p>
      <w:r>
        <w:t>казанных соглашению</w:t>
      </w:r>
    </w:p>
    <w:p>
      <w:r>
        <w:t>использования участке</w:t>
      </w:r>
    </w:p>
    <w:p>
      <w:r>
        <w:t>статьями кодекса</w:t>
      </w:r>
    </w:p>
    <w:p>
      <w:r>
        <w:t>поддержал участию</w:t>
      </w:r>
    </w:p>
    <w:p>
      <w:r>
        <w:t>поставлена зависимость</w:t>
      </w:r>
    </w:p>
    <w:p>
      <w:r>
        <w:t>внесении рации</w:t>
      </w:r>
    </w:p>
    <w:p>
      <w:r>
        <w:t>суд инстан</w:t>
      </w:r>
    </w:p>
    <w:p>
      <w:r>
        <w:t>коп коп</w:t>
      </w:r>
    </w:p>
    <w:p>
      <w:r>
        <w:t>Строй датор</w:t>
      </w:r>
    </w:p>
    <w:p>
      <w:r>
        <w:t>доход объемов</w:t>
      </w:r>
    </w:p>
    <w:p>
      <w:r>
        <w:t>согласовали приложении</w:t>
      </w:r>
    </w:p>
    <w:p>
      <w:r>
        <w:t>Департамента фонда</w:t>
      </w:r>
    </w:p>
    <w:p>
      <w:r>
        <w:t>насаждений объемы</w:t>
      </w:r>
    </w:p>
    <w:p>
      <w:r>
        <w:t>условий сделки</w:t>
      </w:r>
    </w:p>
    <w:p>
      <w:r>
        <w:t>плата арендная</w:t>
      </w:r>
    </w:p>
    <w:p>
      <w:r>
        <w:t>зарегистрирован порядке</w:t>
      </w:r>
    </w:p>
    <w:p>
      <w:r>
        <w:t>порядке судебном</w:t>
      </w:r>
    </w:p>
    <w:p>
      <w:r>
        <w:t>суд Первый</w:t>
      </w:r>
    </w:p>
    <w:p>
      <w:r>
        <w:t>заключается случаев</w:t>
      </w:r>
    </w:p>
    <w:p>
      <w:r>
        <w:t>введена законом</w:t>
      </w:r>
    </w:p>
    <w:p>
      <w:r>
        <w:t>пункте статьи</w:t>
      </w:r>
    </w:p>
    <w:p>
      <w:r>
        <w:t>треть лица</w:t>
      </w:r>
    </w:p>
    <w:p>
      <w:r>
        <w:t>шоссе Судогодское</w:t>
      </w:r>
    </w:p>
    <w:p>
      <w:r>
        <w:t>заявление Исковое</w:t>
      </w:r>
    </w:p>
    <w:p>
      <w:r>
        <w:t>судьи Романовой</w:t>
      </w:r>
    </w:p>
    <w:p>
      <w:r>
        <w:t>заключен Сторонами</w:t>
      </w:r>
    </w:p>
    <w:p>
      <w:r>
        <w:t>обжаловано месяца</w:t>
      </w:r>
    </w:p>
    <w:p>
      <w:r>
        <w:t>решения статьи</w:t>
      </w:r>
    </w:p>
    <w:p>
      <w:r>
        <w:t>обжаловано суд</w:t>
      </w:r>
    </w:p>
    <w:p>
      <w:r>
        <w:t>изменение обстоятельств</w:t>
      </w:r>
    </w:p>
    <w:p>
      <w:r>
        <w:t>участок находящийся</w:t>
      </w:r>
    </w:p>
    <w:p>
      <w:r>
        <w:t>соглашением установленном</w:t>
      </w:r>
    </w:p>
    <w:p>
      <w:r>
        <w:t>внесении изменений</w:t>
      </w:r>
    </w:p>
    <w:p>
      <w:r>
        <w:t>исполнения бюджета</w:t>
      </w:r>
    </w:p>
    <w:p>
      <w:r>
        <w:t>торгов конкурса</w:t>
      </w:r>
    </w:p>
    <w:p>
      <w:r>
        <w:t>выявлен результатам</w:t>
      </w:r>
    </w:p>
    <w:p>
      <w:r>
        <w:t>материалы дела</w:t>
      </w:r>
    </w:p>
    <w:p>
      <w:r>
        <w:t>норму специальную</w:t>
      </w:r>
    </w:p>
    <w:p>
      <w:r>
        <w:t>объем сроки</w:t>
      </w:r>
    </w:p>
    <w:p>
      <w:r>
        <w:t>обстоятельств дела</w:t>
      </w:r>
    </w:p>
    <w:p>
      <w:r>
        <w:t>иском настоящим</w:t>
      </w:r>
    </w:p>
    <w:p>
      <w:r>
        <w:t>периоды года</w:t>
      </w:r>
    </w:p>
    <w:p>
      <w:r>
        <w:t>22.04.2021 сроком</w:t>
      </w:r>
    </w:p>
    <w:p>
      <w:r>
        <w:t>установили соглашением</w:t>
      </w:r>
    </w:p>
    <w:p>
      <w:r>
        <w:t>30.01.2019 приложение</w:t>
      </w:r>
    </w:p>
    <w:p>
      <w:r>
        <w:t>объемы сроки</w:t>
      </w:r>
    </w:p>
    <w:p>
      <w:r>
        <w:t>статьями ции</w:t>
      </w:r>
    </w:p>
    <w:p>
      <w:r>
        <w:t>разделе договора</w:t>
      </w:r>
    </w:p>
    <w:p>
      <w:r>
        <w:t>Департамент область</w:t>
      </w:r>
    </w:p>
    <w:p>
      <w:r>
        <w:t>участков лесных</w:t>
      </w:r>
    </w:p>
    <w:p>
      <w:r>
        <w:t>подлежит величина</w:t>
      </w:r>
    </w:p>
    <w:p>
      <w:r>
        <w:t>аренды Федерации</w:t>
      </w:r>
    </w:p>
    <w:p>
      <w:r>
        <w:t>приложениях границы</w:t>
      </w:r>
    </w:p>
    <w:p>
      <w:r>
        <w:t>года подано</w:t>
      </w:r>
    </w:p>
    <w:p>
      <w:r>
        <w:t>ет силы</w:t>
      </w:r>
    </w:p>
    <w:p>
      <w:r>
        <w:t>характеристик количественных</w:t>
      </w:r>
    </w:p>
    <w:p>
      <w:r>
        <w:t>кодекса Арбитражного</w:t>
      </w:r>
    </w:p>
    <w:p>
      <w:r>
        <w:t>22.04.2021 лица</w:t>
      </w:r>
    </w:p>
    <w:p>
      <w:r>
        <w:t>сослался истец</w:t>
      </w:r>
    </w:p>
    <w:p>
      <w:r>
        <w:t>иску помещении</w:t>
      </w:r>
    </w:p>
    <w:p>
      <w:r>
        <w:t>арендодателем пункт</w:t>
      </w:r>
    </w:p>
    <w:p>
      <w:r>
        <w:t>кодекса Федера</w:t>
      </w:r>
    </w:p>
    <w:p>
      <w:r>
        <w:t>вытекает момента</w:t>
      </w:r>
    </w:p>
    <w:p>
      <w:r>
        <w:t>объемы использования</w:t>
      </w:r>
    </w:p>
    <w:p>
      <w:r>
        <w:t>части изменения</w:t>
      </w:r>
    </w:p>
    <w:p>
      <w:r>
        <w:t>рассмотрев заседани</w:t>
      </w:r>
    </w:p>
    <w:p>
      <w:r>
        <w:t>Именем г</w:t>
      </w:r>
    </w:p>
    <w:p>
      <w:r>
        <w:t>жалобы апелляционной</w:t>
      </w:r>
    </w:p>
    <w:p>
      <w:r>
        <w:t>месяца момента</w:t>
      </w:r>
    </w:p>
    <w:p>
      <w:r>
        <w:t>статьи Росси</w:t>
      </w:r>
    </w:p>
    <w:p>
      <w:r>
        <w:t>срокам прошедшим</w:t>
      </w:r>
    </w:p>
    <w:p>
      <w:r>
        <w:t>положение Аналогичное</w:t>
      </w:r>
    </w:p>
    <w:p>
      <w:r>
        <w:t>22.04.2021 лицо</w:t>
      </w:r>
    </w:p>
    <w:p>
      <w:r>
        <w:t>изменен изменении</w:t>
      </w:r>
    </w:p>
    <w:p>
      <w:r>
        <w:t>секретарем заседания</w:t>
      </w:r>
    </w:p>
    <w:p>
      <w:r>
        <w:t>приложении цели</w:t>
      </w:r>
    </w:p>
    <w:p>
      <w:r>
        <w:t>адрес ответчика</w:t>
      </w:r>
    </w:p>
    <w:p>
      <w:r>
        <w:t>дохода бюджета</w:t>
      </w:r>
    </w:p>
    <w:p>
      <w:r>
        <w:t>казанных законодательство</w:t>
      </w:r>
    </w:p>
    <w:p>
      <w:r>
        <w:t>использовании вания</w:t>
      </w:r>
    </w:p>
    <w:p>
      <w:r>
        <w:t>проспект Октябрьский</w:t>
      </w:r>
    </w:p>
    <w:p>
      <w:r>
        <w:t>ООО внесении</w:t>
      </w:r>
    </w:p>
    <w:p>
      <w:r>
        <w:t>установил суд</w:t>
      </w:r>
    </w:p>
    <w:p>
      <w:r>
        <w:t>требование заявленное</w:t>
      </w:r>
    </w:p>
    <w:p>
      <w:r>
        <w:t>уточнил требования</w:t>
      </w:r>
    </w:p>
    <w:p>
      <w:r>
        <w:t>обратилось учреждение</w:t>
      </w:r>
    </w:p>
    <w:p>
      <w:r>
        <w:t>законодательством гражданским</w:t>
      </w:r>
    </w:p>
    <w:p>
      <w:r>
        <w:t>вноситься периоды</w:t>
      </w:r>
    </w:p>
    <w:p>
      <w:r>
        <w:t>СУД АРБИТРАЖНЫЙ</w:t>
      </w:r>
    </w:p>
    <w:p>
      <w:r>
        <w:t>учреждение области</w:t>
      </w:r>
    </w:p>
    <w:p>
      <w:r>
        <w:t>представил ем</w:t>
      </w:r>
    </w:p>
    <w:p>
      <w:r>
        <w:t>ООО пункты</w:t>
      </w:r>
    </w:p>
    <w:p>
      <w:r>
        <w:t>сроки исполнения</w:t>
      </w:r>
    </w:p>
    <w:p>
      <w:r>
        <w:t>договор лесничество</w:t>
      </w:r>
    </w:p>
    <w:p>
      <w:r>
        <w:t>записку Проекту</w:t>
      </w:r>
    </w:p>
    <w:p>
      <w:r>
        <w:t>Департамента хозяйства</w:t>
      </w:r>
    </w:p>
    <w:p>
      <w:r>
        <w:t>пункту договора</w:t>
      </w:r>
    </w:p>
    <w:p>
      <w:r>
        <w:t>содержащая норму</w:t>
      </w:r>
    </w:p>
    <w:p>
      <w:r>
        <w:t>приводятся приложениях</w:t>
      </w:r>
    </w:p>
    <w:p>
      <w:r>
        <w:t>просит истец</w:t>
      </w:r>
    </w:p>
    <w:p>
      <w:r>
        <w:t>торг случае</w:t>
      </w:r>
    </w:p>
    <w:p>
      <w:r>
        <w:t>расположения границы</w:t>
      </w:r>
    </w:p>
    <w:p>
      <w:r>
        <w:t>иску Барановой</w:t>
      </w:r>
    </w:p>
    <w:p>
      <w:r>
        <w:t>является часть</w:t>
      </w:r>
    </w:p>
    <w:p>
      <w:r>
        <w:t>ре суда</w:t>
      </w:r>
    </w:p>
    <w:p>
      <w:r>
        <w:t>охране защите</w:t>
      </w:r>
    </w:p>
    <w:p>
      <w:r>
        <w:t>спелых перестойных</w:t>
      </w:r>
    </w:p>
    <w:p>
      <w:r>
        <w:t>является нормой</w:t>
      </w:r>
    </w:p>
    <w:p>
      <w:r>
        <w:t>размера подлежащей</w:t>
      </w:r>
    </w:p>
    <w:p>
      <w:r>
        <w:t>отказал суд</w:t>
      </w:r>
    </w:p>
    <w:p>
      <w:r>
        <w:t>соглашением дополнительным</w:t>
      </w:r>
    </w:p>
    <w:p>
      <w:r>
        <w:t>указал письмом</w:t>
      </w:r>
    </w:p>
    <w:p>
      <w:r>
        <w:t>Статья Лесно</w:t>
      </w:r>
    </w:p>
    <w:p>
      <w:r>
        <w:t>подлежит начислению</w:t>
      </w:r>
    </w:p>
    <w:p>
      <w:r>
        <w:t>определяется использовании</w:t>
      </w:r>
    </w:p>
    <w:p>
      <w:r>
        <w:t>М Нов</w:t>
      </w:r>
    </w:p>
    <w:p>
      <w:r>
        <w:t>превышающий месяцев</w:t>
      </w:r>
    </w:p>
    <w:p>
      <w:r>
        <w:t>оформляются порядке</w:t>
      </w:r>
    </w:p>
    <w:p>
      <w:r>
        <w:t>экспертизы Новкинского</w:t>
      </w:r>
    </w:p>
    <w:p>
      <w:r>
        <w:t>изменения существенного</w:t>
      </w:r>
    </w:p>
    <w:p>
      <w:r>
        <w:t>изменения договора</w:t>
      </w:r>
    </w:p>
    <w:p>
      <w:r>
        <w:t>28 января</w:t>
      </w:r>
    </w:p>
    <w:p>
      <w:r>
        <w:t>может считаться</w:t>
      </w:r>
    </w:p>
    <w:p>
      <w:r>
        <w:t>ие экспертизы</w:t>
      </w:r>
    </w:p>
    <w:p>
      <w:r>
        <w:t>Барановой М</w:t>
      </w:r>
    </w:p>
    <w:p>
      <w:r>
        <w:t>акту приема</w:t>
      </w:r>
    </w:p>
    <w:p>
      <w:r>
        <w:t>размера минимального</w:t>
      </w:r>
    </w:p>
    <w:p>
      <w:r>
        <w:t>договора жении</w:t>
      </w:r>
    </w:p>
    <w:p>
      <w:r>
        <w:t>изменения собственности</w:t>
      </w:r>
    </w:p>
    <w:p>
      <w:r>
        <w:t>кодекса процессуального</w:t>
      </w:r>
    </w:p>
    <w:p>
      <w:r>
        <w:t>изложен ной</w:t>
      </w:r>
    </w:p>
    <w:p>
      <w:r>
        <w:t>план Календарный</w:t>
      </w:r>
    </w:p>
    <w:p>
      <w:r>
        <w:t>СУД Владимир</w:t>
      </w:r>
    </w:p>
    <w:p>
      <w:r>
        <w:t>может изменен</w:t>
      </w:r>
    </w:p>
    <w:p>
      <w:r>
        <w:t>лесоразведению год</w:t>
      </w:r>
    </w:p>
    <w:p>
      <w:r>
        <w:t>момента вступления</w:t>
      </w:r>
    </w:p>
    <w:p>
      <w:r>
        <w:t>необходимо вынесения</w:t>
      </w:r>
    </w:p>
    <w:p>
      <w:r>
        <w:t>агентством Федеральным</w:t>
      </w:r>
    </w:p>
    <w:p>
      <w:r>
        <w:t>количественных качественных</w:t>
      </w:r>
    </w:p>
    <w:p>
      <w:r>
        <w:t>отделом Территориальным</w:t>
      </w:r>
    </w:p>
    <w:p>
      <w:r>
        <w:t>пункт договора</w:t>
      </w:r>
    </w:p>
    <w:p>
      <w:r>
        <w:t>условиям которого</w:t>
      </w:r>
    </w:p>
    <w:p>
      <w:r>
        <w:t>проверки выездной</w:t>
      </w:r>
    </w:p>
    <w:p>
      <w:r>
        <w:t>момента принятия</w:t>
      </w:r>
    </w:p>
    <w:p>
      <w:r>
        <w:t>отказать иске</w:t>
      </w:r>
    </w:p>
    <w:p>
      <w:r>
        <w:t>поддержал требования</w:t>
      </w:r>
    </w:p>
    <w:p>
      <w:r>
        <w:t>зависимость разрешения</w:t>
      </w:r>
    </w:p>
    <w:p>
      <w:r>
        <w:t>кодекса Лесного</w:t>
      </w:r>
    </w:p>
    <w:p>
      <w:r>
        <w:t>Размер платы</w:t>
      </w:r>
    </w:p>
    <w:p>
      <w:r>
        <w:t>может расторгнут</w:t>
      </w:r>
    </w:p>
    <w:p>
      <w:r>
        <w:t>уход лесом</w:t>
      </w:r>
    </w:p>
    <w:p>
      <w:r>
        <w:t>восстановлении срока</w:t>
      </w:r>
    </w:p>
    <w:p>
      <w:r>
        <w:t>часть решения</w:t>
      </w:r>
    </w:p>
    <w:p>
      <w:r>
        <w:t>охране воспроизводству</w:t>
      </w:r>
    </w:p>
    <w:p>
      <w:r>
        <w:t>исполнения такс</w:t>
      </w:r>
    </w:p>
    <w:p>
      <w:r>
        <w:t>заявление внесении</w:t>
      </w:r>
    </w:p>
    <w:p>
      <w:r>
        <w:t>выявлен доход</w:t>
      </w:r>
    </w:p>
    <w:p>
      <w:r>
        <w:t>направил Истец</w:t>
      </w:r>
    </w:p>
    <w:p>
      <w:r>
        <w:t>отказал срок</w:t>
      </w:r>
    </w:p>
    <w:p>
      <w:r>
        <w:t>Кодексом настоящим</w:t>
      </w:r>
    </w:p>
    <w:p>
      <w:r>
        <w:t>часть содержащая</w:t>
      </w:r>
    </w:p>
    <w:p>
      <w:r>
        <w:t>внести изменения</w:t>
      </w:r>
    </w:p>
    <w:p>
      <w:r>
        <w:t>считает обязательства</w:t>
      </w:r>
    </w:p>
    <w:p>
      <w:r>
        <w:t>заключении иску</w:t>
      </w:r>
    </w:p>
    <w:p>
      <w:r>
        <w:t>учреждение договора</w:t>
      </w:r>
    </w:p>
    <w:p>
      <w:r>
        <w:t>объявлена часть</w:t>
      </w:r>
    </w:p>
    <w:p>
      <w:r>
        <w:t>местоположение участка</w:t>
      </w:r>
    </w:p>
    <w:p>
      <w:r>
        <w:t>рассмотрения суда</w:t>
      </w:r>
    </w:p>
    <w:p>
      <w:r>
        <w:t>выявлено выявлен</w:t>
      </w:r>
    </w:p>
    <w:p>
      <w:r>
        <w:t>вынесения которого</w:t>
      </w:r>
    </w:p>
    <w:p>
      <w:r>
        <w:t>участка есного</w:t>
      </w:r>
    </w:p>
    <w:p>
      <w:r>
        <w:t>сослался обоснование</w:t>
      </w:r>
    </w:p>
    <w:p>
      <w:r>
        <w:t>договора аренды</w:t>
      </w:r>
    </w:p>
    <w:p>
      <w:r>
        <w:t>участка такого</w:t>
      </w:r>
    </w:p>
    <w:p>
      <w:r>
        <w:t>район Камешковский</w:t>
      </w:r>
    </w:p>
    <w:p>
      <w:r>
        <w:t>предназначенных создания</w:t>
      </w:r>
    </w:p>
    <w:p>
      <w:r>
        <w:t>сторон договора</w:t>
      </w:r>
    </w:p>
    <w:p>
      <w:r>
        <w:t>необходимо установление</w:t>
      </w:r>
    </w:p>
    <w:p>
      <w:r>
        <w:t>законом изменений</w:t>
      </w:r>
    </w:p>
    <w:p>
      <w:r>
        <w:t>изменения условий</w:t>
      </w:r>
    </w:p>
    <w:p>
      <w:r>
        <w:t>30 октября</w:t>
      </w:r>
    </w:p>
    <w:p>
      <w:r>
        <w:t>соглашения изменения</w:t>
      </w:r>
    </w:p>
    <w:p>
      <w:r>
        <w:t>суд суд</w:t>
      </w:r>
    </w:p>
    <w:p>
      <w:r>
        <w:t>соглашению случаях</w:t>
      </w:r>
    </w:p>
    <w:p>
      <w:r>
        <w:t>расходования средств</w:t>
      </w:r>
    </w:p>
    <w:p>
      <w:r>
        <w:t>азмер решению</w:t>
      </w:r>
    </w:p>
    <w:p>
      <w:r>
        <w:t>сроком действия</w:t>
      </w:r>
    </w:p>
    <w:p>
      <w:r>
        <w:t>передаче пользование</w:t>
      </w:r>
    </w:p>
    <w:p>
      <w:r>
        <w:t>пользование участок</w:t>
      </w:r>
    </w:p>
    <w:p>
      <w:r>
        <w:t>бюджет местный</w:t>
      </w:r>
    </w:p>
    <w:p>
      <w:r>
        <w:t>недополученного предложил</w:t>
      </w:r>
    </w:p>
    <w:p>
      <w:r>
        <w:t>кодекса Гражданского</w:t>
      </w:r>
    </w:p>
    <w:p>
      <w:r>
        <w:t>соглашением разряду</w:t>
      </w:r>
    </w:p>
    <w:p>
      <w:r>
        <w:t>соглашение договору</w:t>
      </w:r>
    </w:p>
    <w:p>
      <w:r>
        <w:t>область ООО</w:t>
      </w:r>
    </w:p>
    <w:p>
      <w:r>
        <w:t>бюджета федерального</w:t>
      </w:r>
    </w:p>
    <w:p>
      <w:r>
        <w:t>суд Арбитражный</w:t>
      </w:r>
    </w:p>
    <w:p>
      <w:r>
        <w:t>Федерации Российской</w:t>
      </w:r>
    </w:p>
    <w:p>
      <w:r>
        <w:t>обязуется обязуется</w:t>
      </w:r>
    </w:p>
    <w:p>
      <w:r>
        <w:t>схему расположения</w:t>
      </w:r>
    </w:p>
    <w:p>
      <w:r>
        <w:t>объем ежегодный</w:t>
      </w:r>
    </w:p>
    <w:p>
      <w:r>
        <w:t>подано платежами</w:t>
      </w:r>
    </w:p>
    <w:p>
      <w:r>
        <w:t>конкурса передаче</w:t>
      </w:r>
    </w:p>
    <w:p>
      <w:r>
        <w:t>обратилось Заявлением</w:t>
      </w:r>
    </w:p>
    <w:p>
      <w:r>
        <w:t>насаждений лесных</w:t>
      </w:r>
    </w:p>
    <w:p>
      <w:r>
        <w:t>внесения таковых</w:t>
      </w:r>
    </w:p>
    <w:p>
      <w:r>
        <w:t>определяется плата</w:t>
      </w:r>
    </w:p>
    <w:p>
      <w:r>
        <w:t>аукциона кодекса</w:t>
      </w:r>
    </w:p>
    <w:p>
      <w:r>
        <w:t>изложен обязании</w:t>
      </w:r>
    </w:p>
    <w:p>
      <w:r>
        <w:t>лица третьего</w:t>
      </w:r>
    </w:p>
    <w:p>
      <w:r>
        <w:t>пришел документы</w:t>
      </w:r>
    </w:p>
    <w:p>
      <w:r>
        <w:t>факта объемов</w:t>
      </w:r>
    </w:p>
    <w:p>
      <w:r>
        <w:t>ссылкой соглашение</w:t>
      </w:r>
    </w:p>
    <w:p>
      <w:r>
        <w:t>Именем ОБЛАСТИ</w:t>
      </w:r>
    </w:p>
    <w:p>
      <w:r>
        <w:t>платежей срокам</w:t>
      </w:r>
    </w:p>
    <w:p>
      <w:r>
        <w:t>отношений лесных</w:t>
      </w:r>
    </w:p>
    <w:p>
      <w:r>
        <w:t>неполучения неполучения</w:t>
      </w:r>
    </w:p>
    <w:p>
      <w:r>
        <w:t>установлено иное</w:t>
      </w:r>
    </w:p>
    <w:p>
      <w:r>
        <w:t>действия договора</w:t>
      </w:r>
    </w:p>
    <w:p>
      <w:r>
        <w:t>соглашения расторжении</w:t>
      </w:r>
    </w:p>
    <w:p>
      <w:r>
        <w:t>в отношении</w:t>
      </w:r>
    </w:p>
    <w:p>
      <w:r>
        <w:t>пояснил истец</w:t>
      </w:r>
    </w:p>
    <w:p>
      <w:r>
        <w:t>договора собственности</w:t>
      </w:r>
    </w:p>
    <w:p>
      <w:r>
        <w:t>принятия решения</w:t>
      </w:r>
    </w:p>
    <w:p>
      <w:r>
        <w:t>участок Лесной</w:t>
      </w:r>
    </w:p>
    <w:p>
      <w:r>
        <w:t>договор аренды</w:t>
      </w:r>
    </w:p>
    <w:p>
      <w:r>
        <w:t>норму возможности</w:t>
      </w:r>
    </w:p>
    <w:p>
      <w:r>
        <w:t>заявленное изложенного</w:t>
      </w:r>
    </w:p>
    <w:p>
      <w:r>
        <w:t>обжалуемого суд</w:t>
      </w:r>
    </w:p>
    <w:p>
      <w:r>
        <w:t>внесении статью</w:t>
      </w:r>
    </w:p>
    <w:p>
      <w:r>
        <w:t>ООО Строй</w:t>
      </w:r>
    </w:p>
    <w:p>
      <w:r>
        <w:t>доход бюджета</w:t>
      </w:r>
    </w:p>
    <w:p>
      <w:r>
        <w:t>йской йской</w:t>
      </w:r>
    </w:p>
    <w:p>
      <w:r>
        <w:t>обстоятельства Указанные</w:t>
      </w:r>
    </w:p>
    <w:p>
      <w:r>
        <w:t>В соответствии</w:t>
      </w:r>
    </w:p>
    <w:p>
      <w:r>
        <w:t>суда шению</w:t>
      </w:r>
    </w:p>
    <w:p>
      <w:r>
        <w:t>в качестве</w:t>
      </w:r>
    </w:p>
    <w:p>
      <w:r>
        <w:t>доход осуществление</w:t>
      </w:r>
    </w:p>
    <w:p>
      <w:r>
        <w:t>конкурса открытого</w:t>
      </w:r>
    </w:p>
    <w:p>
      <w:r>
        <w:t>вания использо</w:t>
      </w:r>
    </w:p>
    <w:p>
      <w:r>
        <w:t>плата установленная</w:t>
      </w:r>
    </w:p>
    <w:p>
      <w:r>
        <w:t>считаться пунктом</w:t>
      </w:r>
    </w:p>
    <w:p>
      <w:r>
        <w:t>возможность изменение</w:t>
      </w:r>
    </w:p>
    <w:p>
      <w:r>
        <w:t>рассмотрения инстанции</w:t>
      </w:r>
    </w:p>
    <w:p>
      <w:r>
        <w:t>соглашений договору</w:t>
      </w:r>
    </w:p>
    <w:p>
      <w:r>
        <w:t>внесении договор</w:t>
      </w:r>
    </w:p>
    <w:p>
      <w:r>
        <w:t>заключен Ответчик</w:t>
      </w:r>
    </w:p>
    <w:p>
      <w:r>
        <w:t>случае данном</w:t>
      </w:r>
    </w:p>
    <w:p>
      <w:r>
        <w:t>соглашений дополнительных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