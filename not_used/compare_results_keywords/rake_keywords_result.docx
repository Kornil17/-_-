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результате проведенной федеральным агентством лесного хозяйства плановой выездной проверки исполнения переданных полномочий российской федерации</w:t>
      </w:r>
    </w:p>
    <w:p>
      <w:r>
        <w:t>арбитражный суд владимирской области именем российской федерации р е ш е н</w:t>
      </w:r>
    </w:p>
    <w:p>
      <w:r>
        <w:t>согласно части 1 статьи 74 лесного кодекса российской федерации договор аренды лесного участка</w:t>
      </w:r>
    </w:p>
    <w:p>
      <w:r>
        <w:t>результате плановой выездной проверки федеральным агентством лесного хозяйства</w:t>
      </w:r>
    </w:p>
    <w:p>
      <w:r>
        <w:t>ведении протокола судебного заседания секретарем судебного заседания барановой т</w:t>
      </w:r>
    </w:p>
    <w:p>
      <w:r>
        <w:t>пунктом 3 статьи 453 гражданского кодекса российской феде рации</w:t>
      </w:r>
    </w:p>
    <w:p>
      <w:r>
        <w:t>пункте 3 статьи 453 гражданского кодекса российской федерации указано</w:t>
      </w:r>
    </w:p>
    <w:p>
      <w:r>
        <w:t>статью 74 лесного кодекса российской федерации введена часть 2</w:t>
      </w:r>
    </w:p>
    <w:p>
      <w:r>
        <w:t>силу части 3 статьи 71 лесного кодекса российской федерации</w:t>
      </w:r>
    </w:p>
    <w:p>
      <w:r>
        <w:t>2021 28 января 2022 года резолютивная часть решения объявлена 24</w:t>
      </w:r>
    </w:p>
    <w:p>
      <w:r>
        <w:t>территориальным отделом департамента лесного хозяйства администрации владимирской области</w:t>
      </w:r>
    </w:p>
    <w:p>
      <w:r>
        <w:t>приказа департамента лесного хозяйства админис трации владимирской области</w:t>
      </w:r>
    </w:p>
    <w:p>
      <w:r>
        <w:t>согласно пункту 5 договора арендная плата определяется ежегодно</w:t>
      </w:r>
    </w:p>
    <w:p>
      <w:r>
        <w:t>руководствуясь статьей 49 арбитражного процессуального кодекса российской федерации</w:t>
      </w:r>
    </w:p>
    <w:p>
      <w:r>
        <w:t>приложение № 8 ), положительное заключен ие государственной экспертизы</w:t>
      </w:r>
    </w:p>
    <w:p>
      <w:r>
        <w:t>частью 2 статьи 74 лесного кодекса российской федерации</w:t>
      </w:r>
    </w:p>
    <w:p>
      <w:r>
        <w:t>318 арбитражного процессуального кодекса российской федера ции</w:t>
      </w:r>
    </w:p>
    <w:p>
      <w:r>
        <w:t>составе земель лесного фонда новкинского участкового лесничества</w:t>
      </w:r>
    </w:p>
    <w:p>
      <w:r>
        <w:t>согласно указанной норме договор аренды лесного участка</w:t>
      </w:r>
    </w:p>
    <w:p>
      <w:r>
        <w:t>данном случае возможность изменение условий сделки поставлена</w:t>
      </w:r>
    </w:p>
    <w:p>
      <w:r>
        <w:t>2019 стороны установили ежегодный объем заготовки древесины</w:t>
      </w:r>
    </w:p>
    <w:p>
      <w:r>
        <w:t>451 гражданского кодекса росси йской федерации</w:t>
      </w:r>
    </w:p>
    <w:p>
      <w:r>
        <w:t>2008 заключен договор № 1 аренды лесного участка</w:t>
      </w:r>
    </w:p>
    <w:p>
      <w:r>
        <w:t>возможности изменения условий договора аренды лесного участка</w:t>
      </w:r>
    </w:p>
    <w:p>
      <w:r>
        <w:t>1 лесно го кодекса российской федерации</w:t>
      </w:r>
    </w:p>
    <w:p>
      <w:r>
        <w:t>привлечен департамент лесного хозяйства владимирской области</w:t>
      </w:r>
    </w:p>
    <w:p>
      <w:r>
        <w:t>2021 № 1140 истец уточнил свои требования</w:t>
      </w:r>
    </w:p>
    <w:p>
      <w:r>
        <w:t>приложении № 2 – характеристики лесного участк</w:t>
      </w:r>
    </w:p>
    <w:p>
      <w:r>
        <w:t>приложении № 7 – расчет размера арендной платы</w:t>
      </w:r>
    </w:p>
    <w:p>
      <w:r>
        <w:t>приложение № 4 договора аренды лесного участка</w:t>
      </w:r>
    </w:p>
    <w:p>
      <w:r>
        <w:t>приложение № 4 договора аренды лесного участка</w:t>
      </w:r>
    </w:p>
    <w:p>
      <w:r>
        <w:t>восстановлении пропущенного срока подачи апелляционной жалобы</w:t>
      </w:r>
    </w:p>
    <w:p>
      <w:r>
        <w:t>самостоятельных требова ний относительно предмета спора</w:t>
      </w:r>
    </w:p>
    <w:p>
      <w:r>
        <w:t>иску государственного казенного учреждения владимирской области</w:t>
      </w:r>
    </w:p>
    <w:p>
      <w:r>
        <w:t>74 лесного кодекса российской федерации</w:t>
      </w:r>
    </w:p>
    <w:p>
      <w:r>
        <w:t>части изменения объемов заготавливаемой древ есины</w:t>
      </w:r>
    </w:p>
    <w:p>
      <w:r>
        <w:t>части доначисления недополученного дохода федерального бюджета</w:t>
      </w:r>
    </w:p>
    <w:p>
      <w:r>
        <w:t>заявляющее самостоятельных требований относительно предмета спора</w:t>
      </w:r>
    </w:p>
    <w:p>
      <w:r>
        <w:t>81 лесного кодекса российской федерации</w:t>
      </w:r>
    </w:p>
    <w:p>
      <w:r>
        <w:t>рассматриваемом деле подано гку владимирской области</w:t>
      </w:r>
    </w:p>
    <w:p>
      <w:r>
        <w:t>1 лесного кодекса российской федерации</w:t>
      </w:r>
    </w:p>
    <w:p>
      <w:r>
        <w:t>предметом рассмотрения арбитражного суда апелляционной инстанции</w:t>
      </w:r>
    </w:p>
    <w:p>
      <w:r>
        <w:t>договору аренды лесного участка применяются положения</w:t>
      </w:r>
    </w:p>
    <w:p>
      <w:r>
        <w:t>аренду участка лесного фонда № 1</w:t>
      </w:r>
    </w:p>
    <w:p>
      <w:r>
        <w:t>департамент лесного хозяйства владимирской области</w:t>
      </w:r>
    </w:p>
    <w:p>
      <w:r>
        <w:t>заключении договора аренды лесного участ ка</w:t>
      </w:r>
    </w:p>
    <w:p>
      <w:r>
        <w:t>поскольку р азмер годовой арендной платы</w:t>
      </w:r>
    </w:p>
    <w:p>
      <w:r>
        <w:t>2019 году календарный план арендная плата</w:t>
      </w:r>
    </w:p>
    <w:p>
      <w:r>
        <w:t>2019 году календарный план арендная плата</w:t>
      </w:r>
    </w:p>
    <w:p>
      <w:r>
        <w:t>котором подано соответствую щее исковое заявление</w:t>
      </w:r>
    </w:p>
    <w:p>
      <w:r>
        <w:t>арбитражный суд р е ш</w:t>
      </w:r>
    </w:p>
    <w:p>
      <w:r>
        <w:t>предусмотренные гражданским кодексом российской федерации</w:t>
      </w:r>
    </w:p>
    <w:p>
      <w:r>
        <w:t>установленных частью 3 настоящей статьи</w:t>
      </w:r>
    </w:p>
    <w:p>
      <w:r>
        <w:t>изменение арендной платы устанавливается соглашением сторон</w:t>
      </w:r>
    </w:p>
    <w:p>
      <w:r>
        <w:t>нескольких целей арендная плата начисляется</w:t>
      </w:r>
    </w:p>
    <w:p>
      <w:r>
        <w:t>государственное казенное учреждение владимирской области</w:t>
      </w:r>
    </w:p>
    <w:p>
      <w:r>
        <w:t>камешковское лесничество ", новкинское участковое лесничество</w:t>
      </w:r>
    </w:p>
    <w:p>
      <w:r>
        <w:t>договору аренды лесного участка –</w:t>
      </w:r>
    </w:p>
    <w:p>
      <w:r>
        <w:t>договору аренды лесного участка –</w:t>
      </w:r>
    </w:p>
    <w:p>
      <w:r>
        <w:t>части изменения объемов заготовляемой древесины</w:t>
      </w:r>
    </w:p>
    <w:p>
      <w:r>
        <w:t>основании протокола открытого лесного конкурса</w:t>
      </w:r>
    </w:p>
    <w:p>
      <w:r>
        <w:t>решению суда арендной платы подлежит начислению</w:t>
      </w:r>
    </w:p>
    <w:p>
      <w:r>
        <w:t>30 октября 2008 года № 1</w:t>
      </w:r>
    </w:p>
    <w:p>
      <w:r>
        <w:t>30 октября 2008 года № 1</w:t>
      </w:r>
    </w:p>
    <w:p>
      <w:r>
        <w:t>суд апелляционной инстан ции отказал</w:t>
      </w:r>
    </w:p>
    <w:p>
      <w:r>
        <w:t>приложении № 3 – цели</w:t>
      </w:r>
    </w:p>
    <w:p>
      <w:r>
        <w:t>факта неполучения дохода федерального бюджета</w:t>
      </w:r>
    </w:p>
    <w:p>
      <w:r>
        <w:t>качественных характеристик такого лесного участка</w:t>
      </w:r>
    </w:p>
    <w:p>
      <w:r>
        <w:t>законную силу обжалуемого судебного акта</w:t>
      </w:r>
    </w:p>
    <w:p>
      <w:r>
        <w:t>выявлен недополученный доход федерального бюджета</w:t>
      </w:r>
    </w:p>
    <w:p>
      <w:r>
        <w:t>учетом изложенного заявленное требование удостоверению</w:t>
      </w:r>
    </w:p>
    <w:p>
      <w:r>
        <w:t>указанные выше обстоятельства послужили основанием</w:t>
      </w:r>
    </w:p>
    <w:p>
      <w:r>
        <w:t>приложении № 3 – размер</w:t>
      </w:r>
    </w:p>
    <w:p>
      <w:r>
        <w:t>полный текст решения изготовлен 28</w:t>
      </w:r>
    </w:p>
    <w:p>
      <w:r>
        <w:t>части 3 статьи 74</w:t>
      </w:r>
    </w:p>
    <w:p>
      <w:r>
        <w:t>разрешения спора обстоятельств дела применительно</w:t>
      </w:r>
    </w:p>
    <w:p>
      <w:r>
        <w:t>проекта освоения лесов лесного участка</w:t>
      </w:r>
    </w:p>
    <w:p>
      <w:r>
        <w:t>сторонами заключен ряд дополнительных соглашений</w:t>
      </w:r>
    </w:p>
    <w:p>
      <w:r>
        <w:t>договору стороны согласовали схему расположения</w:t>
      </w:r>
    </w:p>
    <w:p>
      <w:r>
        <w:t>2014 ), содержащая специальную норму</w:t>
      </w:r>
    </w:p>
    <w:p>
      <w:r>
        <w:t>результатам аукциона изменение условий аукциона</w:t>
      </w:r>
    </w:p>
    <w:p>
      <w:r>
        <w:t>договору аренды л есного участка</w:t>
      </w:r>
    </w:p>
    <w:p>
      <w:r>
        <w:t>бюджет субъекта российской федерации</w:t>
      </w:r>
    </w:p>
    <w:p>
      <w:r>
        <w:t>бюджет субъекта российской федерации</w:t>
      </w:r>
    </w:p>
    <w:p>
      <w:r>
        <w:t>расторжения договора обязательства считаются измененными</w:t>
      </w:r>
    </w:p>
    <w:p>
      <w:r>
        <w:t>заключен ие такого договора</w:t>
      </w:r>
    </w:p>
    <w:p>
      <w:r>
        <w:t>результате заключения дополнительных соглашений</w:t>
      </w:r>
    </w:p>
    <w:p>
      <w:r>
        <w:t>договор аренды лесного участка</w:t>
      </w:r>
    </w:p>
    <w:p>
      <w:r>
        <w:t>договору аренды лесного участка</w:t>
      </w:r>
    </w:p>
    <w:p>
      <w:r>
        <w:t>договору аренды лесного участка</w:t>
      </w:r>
    </w:p>
    <w:p>
      <w:r>
        <w:t>которой предложил заключить дополнительное соглашение</w:t>
      </w:r>
    </w:p>
    <w:p>
      <w:r>
        <w:t>арбитражный суд владимирской области</w:t>
      </w:r>
    </w:p>
    <w:p>
      <w:r>
        <w:t>арбитражный суд владимирской области</w:t>
      </w:r>
    </w:p>
    <w:p>
      <w:r>
        <w:t>1 января календарного года</w:t>
      </w:r>
    </w:p>
    <w:p>
      <w:r>
        <w:t>случае 7 существенного изменения количественных</w:t>
      </w:r>
    </w:p>
    <w:p>
      <w:r>
        <w:t>схема расположения лесного участка</w:t>
      </w:r>
    </w:p>
    <w:p>
      <w:r>
        <w:t>основании соглашения сторон такого договора</w:t>
      </w:r>
    </w:p>
    <w:p>
      <w:r>
        <w:t>границы лесного участка определены</w:t>
      </w:r>
    </w:p>
    <w:p>
      <w:r>
        <w:t>качественных характеристик такого участка</w:t>
      </w:r>
    </w:p>
    <w:p>
      <w:r>
        <w:t>2 приложение № 4</w:t>
      </w:r>
    </w:p>
    <w:p>
      <w:r>
        <w:t>расчет размера арендной платы</w:t>
      </w:r>
    </w:p>
    <w:p>
      <w:r>
        <w:t>расчет размера арендной платы</w:t>
      </w:r>
    </w:p>
    <w:p>
      <w:r>
        <w:t>случае существенного изменения количественных</w:t>
      </w:r>
    </w:p>
    <w:p>
      <w:r>
        <w:t>минимального размера арендной платы</w:t>
      </w:r>
    </w:p>
    <w:p>
      <w:r>
        <w:t>минимального размера арендной платы</w:t>
      </w:r>
    </w:p>
    <w:p>
      <w:r>
        <w:t>законную силу решения суда</w:t>
      </w:r>
    </w:p>
    <w:p>
      <w:r>
        <w:t>законную силу решения суда</w:t>
      </w:r>
    </w:p>
    <w:p>
      <w:r>
        <w:t>принял уточнение исковых требований</w:t>
      </w:r>
    </w:p>
    <w:p>
      <w:r>
        <w:t>отношении размера арендной платы</w:t>
      </w:r>
    </w:p>
    <w:p>
      <w:r>
        <w:t>иску поддержал требования истца</w:t>
      </w:r>
    </w:p>
    <w:p>
      <w:r>
        <w:t>первый арбитражный апелляционный суд</w:t>
      </w:r>
    </w:p>
    <w:p>
      <w:r>
        <w:t>договору стороны согласовали объемы</w:t>
      </w:r>
    </w:p>
    <w:p>
      <w:r>
        <w:t>размер внесения арендной платы</w:t>
      </w:r>
    </w:p>
    <w:p>
      <w:r>
        <w:t>лесного конкурса ),</w:t>
      </w:r>
    </w:p>
    <w:p>
      <w:r>
        <w:t>име ет обратной силы</w:t>
      </w:r>
    </w:p>
    <w:p>
      <w:r>
        <w:t>1 статьи 74</w:t>
      </w:r>
    </w:p>
    <w:p>
      <w:r>
        <w:t>истец просит внести изменения</w:t>
      </w:r>
    </w:p>
    <w:p>
      <w:r>
        <w:t>15 сентября 240 392</w:t>
      </w:r>
    </w:p>
    <w:p>
      <w:r>
        <w:t>15 сентября 159 798</w:t>
      </w:r>
    </w:p>
    <w:p>
      <w:r>
        <w:t>15 ноября 240 392</w:t>
      </w:r>
    </w:p>
    <w:p>
      <w:r>
        <w:t>15 ноября 159 798</w:t>
      </w:r>
    </w:p>
    <w:p>
      <w:r>
        <w:t>15 марта 175 901</w:t>
      </w:r>
    </w:p>
    <w:p>
      <w:r>
        <w:t>15 марта 159 798</w:t>
      </w:r>
    </w:p>
    <w:p>
      <w:r>
        <w:t>15 июля 175 901</w:t>
      </w:r>
    </w:p>
    <w:p>
      <w:r>
        <w:t>15 июля 159 798</w:t>
      </w:r>
    </w:p>
    <w:p>
      <w:r>
        <w:t>проекту освоения лесов указал</w:t>
      </w:r>
    </w:p>
    <w:p>
      <w:r>
        <w:t>вынесения которого необходимо установление</w:t>
      </w:r>
    </w:p>
    <w:p>
      <w:r>
        <w:t>разделе v договора установлено</w:t>
      </w:r>
    </w:p>
    <w:p>
      <w:r>
        <w:t>изменения оформляются дополнительным соглашением</w:t>
      </w:r>
    </w:p>
    <w:p>
      <w:r>
        <w:t>пункт 8 договора ).</w:t>
      </w:r>
    </w:p>
    <w:p>
      <w:r>
        <w:t>границы лесного участка</w:t>
      </w:r>
    </w:p>
    <w:p>
      <w:r>
        <w:t>обязании заключить дополнительное соглашение</w:t>
      </w:r>
    </w:p>
    <w:p>
      <w:r>
        <w:t>обязании заключить дополнительное соглашение</w:t>
      </w:r>
    </w:p>
    <w:p>
      <w:r>
        <w:t>пункт 6 договора ).</w:t>
      </w:r>
    </w:p>
    <w:p>
      <w:r>
        <w:t>арбитражный суд установил следующее</w:t>
      </w:r>
    </w:p>
    <w:p>
      <w:r>
        <w:t>сроки внесения арендной платы</w:t>
      </w:r>
    </w:p>
    <w:p>
      <w:r>
        <w:t>временное пользование лесной участок</w:t>
      </w:r>
    </w:p>
    <w:p>
      <w:r>
        <w:t>арендодатель имеет право вносить</w:t>
      </w:r>
    </w:p>
    <w:p>
      <w:r>
        <w:t>федеральный бюджет i квартал</w:t>
      </w:r>
    </w:p>
    <w:p>
      <w:r>
        <w:t>федеральный бюджет i квартал</w:t>
      </w:r>
    </w:p>
    <w:p>
      <w:r>
        <w:t>сумме 166 843 руб</w:t>
      </w:r>
    </w:p>
    <w:p>
      <w:r>
        <w:t>размере 166 843 руб</w:t>
      </w:r>
    </w:p>
    <w:p>
      <w:r>
        <w:t>осуществление указанных полномочий</w:t>
      </w:r>
    </w:p>
    <w:p>
      <w:r>
        <w:t>приложение № 4</w:t>
      </w:r>
    </w:p>
    <w:p>
      <w:r>
        <w:t>владимир дело № а11</w:t>
      </w:r>
    </w:p>
    <w:p>
      <w:r>
        <w:t>ранее часть 2</w:t>
      </w:r>
    </w:p>
    <w:p>
      <w:r>
        <w:t>срок действия договора установлен</w:t>
      </w:r>
    </w:p>
    <w:p>
      <w:r>
        <w:t>пункт 22 договора ).</w:t>
      </w:r>
    </w:p>
    <w:p>
      <w:r>
        <w:t>приложении № 1</w:t>
      </w:r>
    </w:p>
    <w:p>
      <w:r>
        <w:t>3 договора ).</w:t>
      </w:r>
    </w:p>
    <w:p>
      <w:r>
        <w:t>расчет арендной платы</w:t>
      </w:r>
    </w:p>
    <w:p>
      <w:r>
        <w:t>момента заключения соглашения сторон</w:t>
      </w:r>
    </w:p>
    <w:p>
      <w:r>
        <w:t>помещении арбитражного суда</w:t>
      </w:r>
    </w:p>
    <w:p>
      <w:r>
        <w:t>приложением № 3</w:t>
      </w:r>
    </w:p>
    <w:p>
      <w:r>
        <w:t>размер арендной платы</w:t>
      </w:r>
    </w:p>
    <w:p>
      <w:r>
        <w:t>внесении соот ветствующих изменений</w:t>
      </w:r>
    </w:p>
    <w:p>
      <w:r>
        <w:t>основании решения суда</w:t>
      </w:r>
    </w:p>
    <w:p>
      <w:r>
        <w:t>третьего лица ушакова м</w:t>
      </w:r>
    </w:p>
    <w:p>
      <w:r>
        <w:t>приложении № 6</w:t>
      </w:r>
    </w:p>
    <w:p>
      <w:r>
        <w:t>области лесных отношений</w:t>
      </w:r>
    </w:p>
    <w:p>
      <w:r>
        <w:t>сроки исполнения работ</w:t>
      </w:r>
    </w:p>
    <w:p>
      <w:r>
        <w:t>сроки исполнения работ</w:t>
      </w:r>
    </w:p>
    <w:p>
      <w:r>
        <w:t>№ 2 4</w:t>
      </w:r>
    </w:p>
    <w:p>
      <w:r>
        <w:t>2008 № 1</w:t>
      </w:r>
    </w:p>
    <w:p>
      <w:r>
        <w:t>2008 № 1</w:t>
      </w:r>
    </w:p>
    <w:p>
      <w:r>
        <w:t>2008 № 1</w:t>
      </w:r>
    </w:p>
    <w:p>
      <w:r>
        <w:t>2008 № 1</w:t>
      </w:r>
    </w:p>
    <w:p>
      <w:r>
        <w:t>внесения арендной платы</w:t>
      </w:r>
    </w:p>
    <w:p>
      <w:r>
        <w:t>внесения арендной платы</w:t>
      </w:r>
    </w:p>
    <w:p>
      <w:r>
        <w:t>аренды лесных участков</w:t>
      </w:r>
    </w:p>
    <w:p>
      <w:r>
        <w:t>разные периоды года</w:t>
      </w:r>
    </w:p>
    <w:p>
      <w:r>
        <w:t>статьи 74</w:t>
      </w:r>
    </w:p>
    <w:p>
      <w:r>
        <w:t>лесного участка</w:t>
      </w:r>
    </w:p>
    <w:p>
      <w:r>
        <w:t>характера изменения договора</w:t>
      </w:r>
    </w:p>
    <w:p>
      <w:r>
        <w:t>49 3 рослесхоза</w:t>
      </w:r>
    </w:p>
    <w:p>
      <w:r>
        <w:t>2015 федеральным законом</w:t>
      </w:r>
    </w:p>
    <w:p>
      <w:r>
        <w:t>арбитражный суд пришел</w:t>
      </w:r>
    </w:p>
    <w:p>
      <w:r>
        <w:t>арбитражный суд волго</w:t>
      </w:r>
    </w:p>
    <w:p>
      <w:r>
        <w:t>89 арбитражный суд</w:t>
      </w:r>
    </w:p>
    <w:p>
      <w:r>
        <w:t>приложениях № 1</w:t>
      </w:r>
    </w:p>
    <w:p>
      <w:r>
        <w:t>руководствуясь статьями 110</w:t>
      </w:r>
    </w:p>
    <w:p>
      <w:r>
        <w:t>приложением № 4</w:t>
      </w:r>
    </w:p>
    <w:p>
      <w:r>
        <w:t>договор необходимые изменения</w:t>
      </w:r>
    </w:p>
    <w:p>
      <w:r>
        <w:t>требования истец сослался</w:t>
      </w:r>
    </w:p>
    <w:p>
      <w:r>
        <w:t>заключить дополнительное соглашение</w:t>
      </w:r>
    </w:p>
    <w:p>
      <w:r>
        <w:t>сплошным рубкам лесных насаждений</w:t>
      </w:r>
    </w:p>
    <w:p>
      <w:r>
        <w:t>2021 № 693</w:t>
      </w:r>
    </w:p>
    <w:p>
      <w:r>
        <w:t>2021 № 27</w:t>
      </w:r>
    </w:p>
    <w:p>
      <w:r>
        <w:t>2008 № 226</w:t>
      </w:r>
    </w:p>
    <w:p>
      <w:r>
        <w:t>составе судьи романовой</w:t>
      </w:r>
    </w:p>
    <w:p>
      <w:r>
        <w:t>заготовка древесины );</w:t>
      </w:r>
    </w:p>
    <w:p>
      <w:r>
        <w:t>разделе iv договора</w:t>
      </w:r>
    </w:p>
    <w:p>
      <w:r>
        <w:t>фед ерального бюджета</w:t>
      </w:r>
    </w:p>
    <w:p>
      <w:r>
        <w:t>судебного решения</w:t>
      </w:r>
    </w:p>
    <w:p>
      <w:r>
        <w:t>случае внесения таковых</w:t>
      </w:r>
    </w:p>
    <w:p>
      <w:r>
        <w:t>приложением № 7</w:t>
      </w:r>
    </w:p>
    <w:p>
      <w:r>
        <w:t>приложением № 8</w:t>
      </w:r>
    </w:p>
    <w:p>
      <w:r>
        <w:t>приложением № 8</w:t>
      </w:r>
    </w:p>
    <w:p>
      <w:r>
        <w:t>приложением № 8</w:t>
      </w:r>
    </w:p>
    <w:p>
      <w:r>
        <w:t>растор жении договора</w:t>
      </w:r>
    </w:p>
    <w:p>
      <w:r>
        <w:t>приложением № 6</w:t>
      </w:r>
    </w:p>
    <w:p>
      <w:r>
        <w:t>2020 № 24</w:t>
      </w:r>
    </w:p>
    <w:p>
      <w:r>
        <w:t>1 1б );</w:t>
      </w:r>
    </w:p>
    <w:p>
      <w:r>
        <w:t>установлено настоящим кодексом</w:t>
      </w:r>
    </w:p>
    <w:p>
      <w:r>
        <w:t>установленном гражданским законодательством</w:t>
      </w:r>
    </w:p>
    <w:p>
      <w:r>
        <w:t>2 разряду такс</w:t>
      </w:r>
    </w:p>
    <w:p>
      <w:r>
        <w:t>2 разряду такс</w:t>
      </w:r>
    </w:p>
    <w:p>
      <w:r>
        <w:t>2 разряду такс</w:t>
      </w:r>
    </w:p>
    <w:p>
      <w:r>
        <w:t>ре шению суда</w:t>
      </w:r>
    </w:p>
    <w:p>
      <w:r>
        <w:t>лесной участок передан</w:t>
      </w:r>
    </w:p>
    <w:p>
      <w:r>
        <w:t>момента принятия решения</w:t>
      </w:r>
    </w:p>
    <w:p>
      <w:r>
        <w:t>2014 № 250</w:t>
      </w:r>
    </w:p>
    <w:p>
      <w:r>
        <w:t>материалы дела документы</w:t>
      </w:r>
    </w:p>
    <w:p>
      <w:r>
        <w:t>изучив материалы дела</w:t>
      </w:r>
    </w:p>
    <w:p>
      <w:r>
        <w:t>2015 № 206</w:t>
      </w:r>
    </w:p>
    <w:p>
      <w:r>
        <w:t>предписанию 166 843</w:t>
      </w:r>
    </w:p>
    <w:p>
      <w:r>
        <w:t>договору аренды</w:t>
      </w:r>
    </w:p>
    <w:p>
      <w:r>
        <w:t>договору аренды</w:t>
      </w:r>
    </w:p>
    <w:p>
      <w:r>
        <w:t>ъектов лесной инфраструктуры</w:t>
      </w:r>
    </w:p>
    <w:p>
      <w:r>
        <w:t>федеральным законом</w:t>
      </w:r>
    </w:p>
    <w:p>
      <w:r>
        <w:t>условиям которого арендодатель</w:t>
      </w:r>
    </w:p>
    <w:p>
      <w:r>
        <w:t>е г</w:t>
      </w:r>
    </w:p>
    <w:p>
      <w:r>
        <w:t>является специальной нормой</w:t>
      </w:r>
    </w:p>
    <w:p>
      <w:r>
        <w:t>требовани ем истца</w:t>
      </w:r>
    </w:p>
    <w:p>
      <w:r>
        <w:t>тексте искового заявления</w:t>
      </w:r>
    </w:p>
    <w:p>
      <w:r>
        <w:t>тексте искового заявления</w:t>
      </w:r>
    </w:p>
    <w:p>
      <w:r>
        <w:t>следующим вывод ам</w:t>
      </w:r>
    </w:p>
    <w:p>
      <w:r>
        <w:t>прошедшим срокам уплаты</w:t>
      </w:r>
    </w:p>
    <w:p>
      <w:r>
        <w:t>превышающий двух месяцев</w:t>
      </w:r>
    </w:p>
    <w:p>
      <w:r>
        <w:t>обра щения истца</w:t>
      </w:r>
    </w:p>
    <w:p>
      <w:r>
        <w:t>каждому конкретному случаю</w:t>
      </w:r>
    </w:p>
    <w:p>
      <w:r>
        <w:t>действующее законодательство рф</w:t>
      </w:r>
    </w:p>
    <w:p>
      <w:r>
        <w:t>вноситься неравномерными платежами</w:t>
      </w:r>
    </w:p>
    <w:p>
      <w:r>
        <w:t>б изменении договора</w:t>
      </w:r>
    </w:p>
    <w:p>
      <w:r>
        <w:t>арендатор обязуется принять</w:t>
      </w:r>
    </w:p>
    <w:p>
      <w:r>
        <w:t>аналогичное положение содержится</w:t>
      </w:r>
    </w:p>
    <w:p>
      <w:r>
        <w:t>86 775 599</w:t>
      </w:r>
    </w:p>
    <w:p>
      <w:r>
        <w:t>86 608 756</w:t>
      </w:r>
    </w:p>
    <w:p>
      <w:r>
        <w:t>6 корректирующую записку</w:t>
      </w:r>
    </w:p>
    <w:p>
      <w:r>
        <w:t>46 152 189</w:t>
      </w:r>
    </w:p>
    <w:p>
      <w:r>
        <w:t>46 152 189</w:t>
      </w:r>
    </w:p>
    <w:p>
      <w:r>
        <w:t>46 152 189</w:t>
      </w:r>
    </w:p>
    <w:p>
      <w:r>
        <w:t>46 152 189</w:t>
      </w:r>
    </w:p>
    <w:p>
      <w:r>
        <w:t>2109 обязуется предоставить</w:t>
      </w:r>
    </w:p>
    <w:p>
      <w:r>
        <w:t>отношении арендатора ооо</w:t>
      </w:r>
    </w:p>
    <w:p>
      <w:r>
        <w:t>результатам торг ов</w:t>
      </w:r>
    </w:p>
    <w:p>
      <w:r>
        <w:t>60 iv квартал</w:t>
      </w:r>
    </w:p>
    <w:p>
      <w:r>
        <w:t>объемы использования лесов</w:t>
      </w:r>
    </w:p>
    <w:p>
      <w:r>
        <w:t>25 iii квартал</w:t>
      </w:r>
    </w:p>
    <w:p>
      <w:r>
        <w:t>25 ii квартал</w:t>
      </w:r>
    </w:p>
    <w:p>
      <w:r>
        <w:t>арбитражный суд</w:t>
      </w:r>
    </w:p>
    <w:p>
      <w:r>
        <w:t>считаться измененной лишь</w:t>
      </w:r>
    </w:p>
    <w:p>
      <w:r>
        <w:t>случае изменения</w:t>
      </w:r>
    </w:p>
    <w:p>
      <w:r>
        <w:t>камешковский ра йон</w:t>
      </w:r>
    </w:p>
    <w:p>
      <w:r>
        <w:t>адрес ответчика претензию</w:t>
      </w:r>
    </w:p>
    <w:p>
      <w:r>
        <w:t>сплошным рубкам спелых</w:t>
      </w:r>
    </w:p>
    <w:p>
      <w:r>
        <w:t>просил понудить ооо</w:t>
      </w:r>
    </w:p>
    <w:p>
      <w:r>
        <w:t>одностороннем порядке арендодателем</w:t>
      </w:r>
    </w:p>
    <w:p>
      <w:r>
        <w:t>27 167 525</w:t>
      </w:r>
    </w:p>
    <w:p>
      <w:r>
        <w:t>27 167 525</w:t>
      </w:r>
    </w:p>
    <w:p>
      <w:r>
        <w:t>2020 806 037</w:t>
      </w:r>
    </w:p>
    <w:p>
      <w:r>
        <w:t>судебно м заседани</w:t>
      </w:r>
    </w:p>
    <w:p>
      <w:r>
        <w:t>статьи 450</w:t>
      </w:r>
    </w:p>
    <w:p>
      <w:r>
        <w:t>30 228 945</w:t>
      </w:r>
    </w:p>
    <w:p>
      <w:r>
        <w:t>30 228 945</w:t>
      </w:r>
    </w:p>
    <w:p>
      <w:r>
        <w:t>решению суда</w:t>
      </w:r>
    </w:p>
    <w:p>
      <w:r>
        <w:t>судебном порядке сделка</w:t>
      </w:r>
    </w:p>
    <w:p>
      <w:r>
        <w:t>статья 74</w:t>
      </w:r>
    </w:p>
    <w:p>
      <w:r>
        <w:t>10 iv квартал</w:t>
      </w:r>
    </w:p>
    <w:p>
      <w:r>
        <w:t>10 iii квартал</w:t>
      </w:r>
    </w:p>
    <w:p>
      <w:r>
        <w:t>10 ii квартал</w:t>
      </w:r>
    </w:p>
    <w:p>
      <w:r>
        <w:t>14 792 941</w:t>
      </w:r>
    </w:p>
    <w:p>
      <w:r>
        <w:t>статьи 36</w:t>
      </w:r>
    </w:p>
    <w:p>
      <w:r>
        <w:t>75 30 437</w:t>
      </w:r>
    </w:p>
    <w:p>
      <w:r>
        <w:t>местоположение участка</w:t>
      </w:r>
    </w:p>
    <w:p>
      <w:r>
        <w:t>дополнительное соглашение</w:t>
      </w:r>
    </w:p>
    <w:p>
      <w:r>
        <w:t>сторон договор</w:t>
      </w:r>
    </w:p>
    <w:p>
      <w:r>
        <w:t>2019 году</w:t>
      </w:r>
    </w:p>
    <w:p>
      <w:r>
        <w:t>2019 году</w:t>
      </w:r>
    </w:p>
    <w:p>
      <w:r>
        <w:t>дополнительным соглашением</w:t>
      </w:r>
    </w:p>
    <w:p>
      <w:r>
        <w:t>результатам аукциона</w:t>
      </w:r>
    </w:p>
    <w:p>
      <w:r>
        <w:t>исковое заявление</w:t>
      </w:r>
    </w:p>
    <w:p>
      <w:r>
        <w:t>исковое заявление</w:t>
      </w:r>
    </w:p>
    <w:p>
      <w:r>
        <w:t>установленном порядке 06</w:t>
      </w:r>
    </w:p>
    <w:p>
      <w:r>
        <w:t>характеристики приводятся</w:t>
      </w:r>
    </w:p>
    <w:p>
      <w:r>
        <w:t>166 843</w:t>
      </w:r>
    </w:p>
    <w:p>
      <w:r>
        <w:t>расторжении договора</w:t>
      </w:r>
    </w:p>
    <w:p>
      <w:r>
        <w:t>расторжении договора</w:t>
      </w:r>
    </w:p>
    <w:p>
      <w:r>
        <w:t>1 год</w:t>
      </w:r>
    </w:p>
    <w:p>
      <w:r>
        <w:t>пункты 1</w:t>
      </w:r>
    </w:p>
    <w:p>
      <w:r>
        <w:t>камешковское лесничество</w:t>
      </w:r>
    </w:p>
    <w:p>
      <w:r>
        <w:t>камешковское лесничество</w:t>
      </w:r>
    </w:p>
    <w:p>
      <w:r>
        <w:t>камешковское лесничество</w:t>
      </w:r>
    </w:p>
    <w:p>
      <w:r>
        <w:t>камешковское лесничество</w:t>
      </w:r>
    </w:p>
    <w:p>
      <w:r>
        <w:t>настоящий договор</w:t>
      </w:r>
    </w:p>
    <w:p>
      <w:r>
        <w:t>договор зарегистрирован</w:t>
      </w:r>
    </w:p>
    <w:p>
      <w:r>
        <w:t>20 19 год</w:t>
      </w:r>
    </w:p>
    <w:p>
      <w:r>
        <w:t>пояснил истец</w:t>
      </w:r>
    </w:p>
    <w:p>
      <w:r>
        <w:t>истец направил</w:t>
      </w:r>
    </w:p>
    <w:p>
      <w:r>
        <w:t>подписанным сторонами</w:t>
      </w:r>
    </w:p>
    <w:p>
      <w:r>
        <w:t>2 0</w:t>
      </w:r>
    </w:p>
    <w:p>
      <w:r>
        <w:t>местный бюджет</w:t>
      </w:r>
    </w:p>
    <w:p>
      <w:r>
        <w:t>местный бюджет</w:t>
      </w:r>
    </w:p>
    <w:p>
      <w:r>
        <w:t>28</w:t>
      </w:r>
    </w:p>
    <w:p>
      <w:r>
        <w:t>2019 год</w:t>
      </w:r>
    </w:p>
    <w:p>
      <w:r>
        <w:t>49 коп</w:t>
      </w:r>
    </w:p>
    <w:p>
      <w:r>
        <w:t>49 коп</w:t>
      </w:r>
    </w:p>
    <w:p>
      <w:r>
        <w:t>соглашению сторон</w:t>
      </w:r>
    </w:p>
    <w:p>
      <w:r>
        <w:t>доводы сторон</w:t>
      </w:r>
    </w:p>
    <w:p>
      <w:r>
        <w:t>7 609</w:t>
      </w:r>
    </w:p>
    <w:p>
      <w:r>
        <w:t>7 609</w:t>
      </w:r>
    </w:p>
    <w:p>
      <w:r>
        <w:t>7 609</w:t>
      </w:r>
    </w:p>
    <w:p>
      <w:r>
        <w:t>7 609</w:t>
      </w:r>
    </w:p>
    <w:p>
      <w:r>
        <w:t>8 376</w:t>
      </w:r>
    </w:p>
    <w:p>
      <w:r>
        <w:t>8 376</w:t>
      </w:r>
    </w:p>
    <w:p>
      <w:r>
        <w:t>сроком действия</w:t>
      </w:r>
    </w:p>
    <w:p>
      <w:r>
        <w:t>р</w:t>
      </w:r>
    </w:p>
    <w:p>
      <w:r>
        <w:t>р</w:t>
      </w:r>
    </w:p>
    <w:p>
      <w:r>
        <w:t>квартала 6</w:t>
      </w:r>
    </w:p>
    <w:p>
      <w:r>
        <w:t>истца ушаков</w:t>
      </w:r>
    </w:p>
    <w:p>
      <w:r>
        <w:t>использовании лесов</w:t>
      </w:r>
    </w:p>
    <w:p>
      <w:r>
        <w:t>воспроизводству лесов</w:t>
      </w:r>
    </w:p>
    <w:p>
      <w:r>
        <w:t>воспроизводству лесов</w:t>
      </w:r>
    </w:p>
    <w:p>
      <w:r>
        <w:t>5 04</w:t>
      </w:r>
    </w:p>
    <w:p>
      <w:r>
        <w:t>судебном порядке</w:t>
      </w:r>
    </w:p>
    <w:p>
      <w:r>
        <w:t>результатам торгов</w:t>
      </w:r>
    </w:p>
    <w:p>
      <w:r>
        <w:t>результатам торгов</w:t>
      </w:r>
    </w:p>
    <w:p>
      <w:r>
        <w:t>государственной собственности</w:t>
      </w:r>
    </w:p>
    <w:p>
      <w:r>
        <w:t>выборочным рубкам</w:t>
      </w:r>
    </w:p>
    <w:p>
      <w:r>
        <w:t>выборочным рубкам</w:t>
      </w:r>
    </w:p>
    <w:p>
      <w:r>
        <w:t>внесении изменений</w:t>
      </w:r>
    </w:p>
    <w:p>
      <w:r>
        <w:t>внесении изменений</w:t>
      </w:r>
    </w:p>
    <w:p>
      <w:r>
        <w:t>внесении изменений</w:t>
      </w:r>
    </w:p>
    <w:p>
      <w:r>
        <w:t>внесении изменений</w:t>
      </w:r>
    </w:p>
    <w:p>
      <w:r>
        <w:t>внесении изменений</w:t>
      </w:r>
    </w:p>
    <w:p>
      <w:r>
        <w:t>силу</w:t>
      </w:r>
    </w:p>
    <w:p>
      <w:r>
        <w:t>ответчика рачков</w:t>
      </w:r>
    </w:p>
    <w:p>
      <w:r>
        <w:t>настоящим иском</w:t>
      </w:r>
    </w:p>
    <w:p>
      <w:r>
        <w:t>камешковский район</w:t>
      </w:r>
    </w:p>
    <w:p>
      <w:r>
        <w:t>величина измененной</w:t>
      </w:r>
    </w:p>
    <w:p>
      <w:r>
        <w:t>60 итого</w:t>
      </w:r>
    </w:p>
    <w:p>
      <w:r>
        <w:t>30 437</w:t>
      </w:r>
    </w:p>
    <w:p>
      <w:r>
        <w:t>2020 год</w:t>
      </w:r>
    </w:p>
    <w:p>
      <w:r>
        <w:t>момента вступления</w:t>
      </w:r>
    </w:p>
    <w:p>
      <w:r>
        <w:t>момента вступления</w:t>
      </w:r>
    </w:p>
    <w:p>
      <w:r>
        <w:t>перестойных насаждений</w:t>
      </w:r>
    </w:p>
    <w:p>
      <w:r>
        <w:t>1</w:t>
      </w:r>
    </w:p>
    <w:p>
      <w:r>
        <w:t>1</w:t>
      </w:r>
    </w:p>
    <w:p>
      <w:r>
        <w:t>суд</w:t>
      </w:r>
    </w:p>
    <w:p>
      <w:r>
        <w:t>третье лицо</w:t>
      </w:r>
    </w:p>
    <w:p>
      <w:r>
        <w:t>требованию одной</w:t>
      </w:r>
    </w:p>
    <w:p>
      <w:r>
        <w:t>требованию одной</w:t>
      </w:r>
    </w:p>
    <w:p>
      <w:r>
        <w:t>течение месяца</w:t>
      </w:r>
    </w:p>
    <w:p>
      <w:r>
        <w:t>таким образом</w:t>
      </w:r>
    </w:p>
    <w:p>
      <w:r>
        <w:t>считает выполненными</w:t>
      </w:r>
    </w:p>
    <w:p>
      <w:r>
        <w:t>судогодское шоссе</w:t>
      </w:r>
    </w:p>
    <w:p>
      <w:r>
        <w:t>согласил ся</w:t>
      </w:r>
    </w:p>
    <w:p>
      <w:r>
        <w:t>совокупности представленные</w:t>
      </w:r>
    </w:p>
    <w:p>
      <w:r>
        <w:t>расходования средств</w:t>
      </w:r>
    </w:p>
    <w:p>
      <w:r>
        <w:t>продаже права</w:t>
      </w:r>
    </w:p>
    <w:p>
      <w:r>
        <w:t>применяться исключительно</w:t>
      </w:r>
    </w:p>
    <w:p>
      <w:r>
        <w:t>подлежащей уплате</w:t>
      </w:r>
    </w:p>
    <w:p>
      <w:r>
        <w:t>ответчик письмом</w:t>
      </w:r>
    </w:p>
    <w:p>
      <w:r>
        <w:t>ответчик отзыв</w:t>
      </w:r>
    </w:p>
    <w:p>
      <w:r>
        <w:t>октябрьский проспект</w:t>
      </w:r>
    </w:p>
    <w:p>
      <w:r>
        <w:t>огрн 1113336003681</w:t>
      </w:r>
    </w:p>
    <w:p>
      <w:r>
        <w:t>огрн 1033302207938</w:t>
      </w:r>
    </w:p>
    <w:p>
      <w:r>
        <w:t>ограниченной ответственностью</w:t>
      </w:r>
    </w:p>
    <w:p>
      <w:r>
        <w:t>ограниченной ответственностью</w:t>
      </w:r>
    </w:p>
    <w:p>
      <w:r>
        <w:t>обоснование сво</w:t>
      </w:r>
    </w:p>
    <w:p>
      <w:r>
        <w:t>нов ки</w:t>
      </w:r>
    </w:p>
    <w:p>
      <w:r>
        <w:t>муниципальной собственности</w:t>
      </w:r>
    </w:p>
    <w:p>
      <w:r>
        <w:t>муниципальной собственности</w:t>
      </w:r>
    </w:p>
    <w:p>
      <w:r>
        <w:t>муниципальной собственности</w:t>
      </w:r>
    </w:p>
    <w:p>
      <w:r>
        <w:t>лесном участке</w:t>
      </w:r>
    </w:p>
    <w:p>
      <w:r>
        <w:t>лесном участке</w:t>
      </w:r>
    </w:p>
    <w:p>
      <w:r>
        <w:t>кроме платежей</w:t>
      </w:r>
    </w:p>
    <w:p>
      <w:r>
        <w:t>ковровский район</w:t>
      </w:r>
    </w:p>
    <w:p>
      <w:r>
        <w:t>качестве треть</w:t>
      </w:r>
    </w:p>
    <w:p>
      <w:r>
        <w:t>использо вания</w:t>
      </w:r>
    </w:p>
    <w:p>
      <w:r>
        <w:t>исковым заявлением</w:t>
      </w:r>
    </w:p>
    <w:p>
      <w:r>
        <w:t>исключением случаев</w:t>
      </w:r>
    </w:p>
    <w:p>
      <w:r>
        <w:t>иске отказать</w:t>
      </w:r>
    </w:p>
    <w:p>
      <w:r>
        <w:t>инн 3317000608</w:t>
      </w:r>
    </w:p>
    <w:p>
      <w:r>
        <w:t>инн 3315005505</w:t>
      </w:r>
    </w:p>
    <w:p>
      <w:r>
        <w:t>изложен ной</w:t>
      </w:r>
    </w:p>
    <w:p>
      <w:r>
        <w:t>изложен ной</w:t>
      </w:r>
    </w:p>
    <w:p>
      <w:r>
        <w:t>заключенны х</w:t>
      </w:r>
    </w:p>
    <w:p>
      <w:r>
        <w:t>договор</w:t>
      </w:r>
    </w:p>
    <w:p>
      <w:r>
        <w:t>договор</w:t>
      </w:r>
    </w:p>
    <w:p>
      <w:r>
        <w:t>договор</w:t>
      </w:r>
    </w:p>
    <w:p>
      <w:r>
        <w:t>дня вступления</w:t>
      </w:r>
    </w:p>
    <w:p>
      <w:r>
        <w:t>вятского округа</w:t>
      </w:r>
    </w:p>
    <w:p>
      <w:r>
        <w:t>владимирская область</w:t>
      </w:r>
    </w:p>
    <w:p>
      <w:r>
        <w:t>владимирская область</w:t>
      </w:r>
    </w:p>
    <w:p>
      <w:r>
        <w:t>владимирская область</w:t>
      </w:r>
    </w:p>
    <w:p>
      <w:r>
        <w:t>виде субвенций</w:t>
      </w:r>
    </w:p>
    <w:p>
      <w:r>
        <w:t>арен датор</w:t>
      </w:r>
    </w:p>
    <w:p>
      <w:r>
        <w:t>акту приема</w:t>
      </w:r>
    </w:p>
    <w:p>
      <w:r>
        <w:t>832 588</w:t>
      </w:r>
    </w:p>
    <w:p>
      <w:r>
        <w:t>70 заявлением</w:t>
      </w:r>
    </w:p>
    <w:p>
      <w:r>
        <w:t>639 194</w:t>
      </w:r>
    </w:p>
    <w:p>
      <w:r>
        <w:t>4</w:t>
      </w:r>
    </w:p>
    <w:p>
      <w:r>
        <w:t>39 647</w:t>
      </w:r>
    </w:p>
    <w:p>
      <w:r>
        <w:t>2022</w:t>
      </w:r>
    </w:p>
    <w:p>
      <w:r>
        <w:t>2022</w:t>
      </w:r>
    </w:p>
    <w:p>
      <w:r>
        <w:t>2</w:t>
      </w:r>
    </w:p>
    <w:p>
      <w:r>
        <w:t>2</w:t>
      </w:r>
    </w:p>
    <w:p>
      <w:r>
        <w:t>договору</w:t>
      </w:r>
    </w:p>
    <w:p>
      <w:r>
        <w:t>порядке решение</w:t>
      </w:r>
    </w:p>
    <w:p>
      <w:r>
        <w:t>24</w:t>
      </w:r>
    </w:p>
    <w:p>
      <w:r>
        <w:t>24</w:t>
      </w:r>
    </w:p>
    <w:p>
      <w:r>
        <w:t>2021</w:t>
      </w:r>
    </w:p>
    <w:p>
      <w:r>
        <w:t>2021</w:t>
      </w:r>
    </w:p>
    <w:p>
      <w:r>
        <w:t>2021</w:t>
      </w:r>
    </w:p>
    <w:p>
      <w:r>
        <w:t>2008</w:t>
      </w:r>
    </w:p>
    <w:p>
      <w:r>
        <w:t>2008</w:t>
      </w:r>
    </w:p>
    <w:p>
      <w:r>
        <w:t>11 447</w:t>
      </w:r>
    </w:p>
    <w:p>
      <w:r>
        <w:t>11 447</w:t>
      </w:r>
    </w:p>
    <w:p>
      <w:r>
        <w:t>5</w:t>
      </w:r>
    </w:p>
    <w:p>
      <w:r>
        <w:t>15</w:t>
      </w:r>
    </w:p>
    <w:p>
      <w:r>
        <w:t>изменении законодательства</w:t>
      </w:r>
    </w:p>
    <w:p>
      <w:r>
        <w:t>20 17</w:t>
      </w:r>
    </w:p>
    <w:p>
      <w:r>
        <w:t>2009 год</w:t>
      </w:r>
    </w:p>
    <w:p>
      <w:r>
        <w:t>подлежит</w:t>
      </w:r>
    </w:p>
    <w:p>
      <w:r>
        <w:t>заключении</w:t>
      </w:r>
    </w:p>
    <w:p>
      <w:r>
        <w:t>деле</w:t>
      </w:r>
    </w:p>
    <w:p>
      <w:r>
        <w:t>10 итого</w:t>
      </w:r>
    </w:p>
    <w:p>
      <w:r>
        <w:t>соглашения</w:t>
      </w:r>
    </w:p>
    <w:p>
      <w:r>
        <w:t>49</w:t>
      </w:r>
    </w:p>
    <w:p>
      <w:r>
        <w:t>сторон</w:t>
      </w:r>
    </w:p>
    <w:p>
      <w:r>
        <w:t>7</w:t>
      </w:r>
    </w:p>
    <w:p>
      <w:r>
        <w:t>8</w:t>
      </w:r>
    </w:p>
    <w:p>
      <w:r>
        <w:t>8</w:t>
      </w:r>
    </w:p>
    <w:p>
      <w:r>
        <w:t>2019</w:t>
      </w:r>
    </w:p>
    <w:p>
      <w:r>
        <w:t>2019</w:t>
      </w:r>
    </w:p>
    <w:p>
      <w:r>
        <w:t>2019</w:t>
      </w:r>
    </w:p>
    <w:p>
      <w:r>
        <w:t>обязательства</w:t>
      </w:r>
    </w:p>
    <w:p>
      <w:r>
        <w:t>л</w:t>
      </w:r>
    </w:p>
    <w:p>
      <w:r>
        <w:t>государственной</w:t>
      </w:r>
    </w:p>
    <w:p>
      <w:r>
        <w:t>государственной</w:t>
      </w:r>
    </w:p>
    <w:p>
      <w:r>
        <w:t>государственной</w:t>
      </w:r>
    </w:p>
    <w:p>
      <w:r>
        <w:t>сроки</w:t>
      </w:r>
    </w:p>
    <w:p>
      <w:r>
        <w:t>сплошным</w:t>
      </w:r>
    </w:p>
    <w:p>
      <w:r>
        <w:t>объемы</w:t>
      </w:r>
    </w:p>
    <w:p>
      <w:r>
        <w:t>арендодатель</w:t>
      </w:r>
    </w:p>
    <w:p>
      <w:r>
        <w:t>установил</w:t>
      </w:r>
    </w:p>
    <w:p>
      <w:r>
        <w:t>срок</w:t>
      </w:r>
    </w:p>
    <w:p>
      <w:r>
        <w:t>лица</w:t>
      </w:r>
    </w:p>
    <w:p>
      <w:r>
        <w:t>2014</w:t>
      </w:r>
    </w:p>
    <w:p>
      <w:r>
        <w:t>2014</w:t>
      </w:r>
    </w:p>
    <w:p>
      <w:r>
        <w:t>момента</w:t>
      </w:r>
    </w:p>
    <w:p>
      <w:r>
        <w:t>порядке</w:t>
      </w:r>
    </w:p>
    <w:p>
      <w:r>
        <w:t>ооо</w:t>
      </w:r>
    </w:p>
    <w:p>
      <w:r>
        <w:t>насаждений</w:t>
      </w:r>
    </w:p>
    <w:p>
      <w:r>
        <w:t>25</w:t>
      </w:r>
    </w:p>
    <w:p>
      <w:r>
        <w:t>2015</w:t>
      </w:r>
    </w:p>
    <w:p>
      <w:r>
        <w:t>167</w:t>
      </w:r>
    </w:p>
    <w:p>
      <w:r>
        <w:t>2020</w:t>
      </w:r>
    </w:p>
    <w:p>
      <w:r>
        <w:t>м</w:t>
      </w:r>
    </w:p>
    <w:p>
      <w:r>
        <w:t>м</w:t>
      </w:r>
    </w:p>
    <w:p>
      <w:r>
        <w:t>м</w:t>
      </w:r>
    </w:p>
    <w:p>
      <w:r>
        <w:t>владимир</w:t>
      </w:r>
    </w:p>
    <w:p>
      <w:r>
        <w:t>владимир</w:t>
      </w:r>
    </w:p>
    <w:p>
      <w:r>
        <w:t>30</w:t>
      </w:r>
    </w:p>
    <w:p>
      <w:r>
        <w:t>30</w:t>
      </w:r>
    </w:p>
    <w:p>
      <w:r>
        <w:t>30</w:t>
      </w:r>
    </w:p>
    <w:p>
      <w:r>
        <w:t>30</w:t>
      </w:r>
    </w:p>
    <w:p>
      <w:r>
        <w:t>30</w:t>
      </w:r>
    </w:p>
    <w:p>
      <w:r>
        <w:t>30</w:t>
      </w:r>
    </w:p>
    <w:p>
      <w:r>
        <w:t>30</w:t>
      </w:r>
    </w:p>
    <w:p>
      <w:r>
        <w:t>30</w:t>
      </w:r>
    </w:p>
    <w:p>
      <w:r>
        <w:t>30</w:t>
      </w:r>
    </w:p>
    <w:p>
      <w:r>
        <w:t>30</w:t>
      </w:r>
    </w:p>
    <w:p>
      <w:r>
        <w:t>30</w:t>
      </w:r>
    </w:p>
    <w:p>
      <w:r>
        <w:t>19</w:t>
      </w:r>
    </w:p>
    <w:p>
      <w:r>
        <w:t>14</w:t>
      </w:r>
    </w:p>
    <w:p>
      <w:r>
        <w:t>14</w:t>
      </w:r>
    </w:p>
    <w:p>
      <w:r>
        <w:t>11</w:t>
      </w:r>
    </w:p>
    <w:p>
      <w:r>
        <w:t>изменении</w:t>
      </w:r>
    </w:p>
    <w:p>
      <w:r>
        <w:t>изменении</w:t>
      </w:r>
    </w:p>
    <w:p>
      <w:r>
        <w:t>изменении</w:t>
      </w:r>
    </w:p>
    <w:p>
      <w:r>
        <w:t>22</w:t>
      </w:r>
    </w:p>
    <w:p>
      <w:r>
        <w:t>22</w:t>
      </w:r>
    </w:p>
    <w:p>
      <w:r>
        <w:t>22</w:t>
      </w:r>
    </w:p>
    <w:p>
      <w:r>
        <w:t>22</w:t>
      </w:r>
    </w:p>
    <w:p>
      <w:r>
        <w:t>20</w:t>
      </w:r>
    </w:p>
    <w:p>
      <w:r>
        <w:t>20</w:t>
      </w:r>
    </w:p>
    <w:p>
      <w:r>
        <w:t>20</w:t>
      </w:r>
    </w:p>
    <w:p>
      <w:r>
        <w:t>решение</w:t>
      </w:r>
    </w:p>
    <w:p>
      <w:r>
        <w:t>36</w:t>
      </w:r>
    </w:p>
    <w:p>
      <w:r>
        <w:t>0</w:t>
      </w:r>
    </w:p>
    <w:p>
      <w:r>
        <w:t>10</w:t>
      </w:r>
    </w:p>
    <w:p>
      <w:r>
        <w:t>10</w:t>
      </w:r>
    </w:p>
    <w:p>
      <w:r>
        <w:t>10</w:t>
      </w:r>
    </w:p>
    <w:p>
      <w:r>
        <w:t>10</w:t>
      </w:r>
    </w:p>
    <w:p>
      <w:r>
        <w:t>10</w:t>
      </w:r>
    </w:p>
    <w:p>
      <w:r>
        <w:t>10</w:t>
      </w:r>
    </w:p>
    <w:p>
      <w:r>
        <w:t>10</w:t>
      </w:r>
    </w:p>
    <w:p>
      <w:r>
        <w:t>10</w:t>
      </w:r>
    </w:p>
    <w:p>
      <w:r>
        <w:t>10</w:t>
      </w:r>
    </w:p>
    <w:p>
      <w:r>
        <w:t>10</w:t>
      </w:r>
    </w:p>
    <w:p>
      <w:r>
        <w:t>10</w:t>
      </w:r>
    </w:p>
    <w:p>
      <w:r>
        <w:t>10</w:t>
      </w:r>
    </w:p>
    <w:p>
      <w:r>
        <w:t>г</w:t>
      </w:r>
    </w:p>
    <w:p>
      <w:r>
        <w:t>г</w:t>
      </w:r>
    </w:p>
    <w:p>
      <w:r>
        <w:t>2009</w:t>
      </w:r>
    </w:p>
    <w:p>
      <w:r>
        <w:t>2009</w:t>
      </w:r>
    </w:p>
    <w:p>
      <w:r>
        <w:t>04</w:t>
      </w:r>
    </w:p>
    <w:p>
      <w:r>
        <w:t>04</w:t>
      </w:r>
    </w:p>
    <w:p>
      <w:r>
        <w:t>06</w:t>
      </w:r>
    </w:p>
    <w:p>
      <w:r>
        <w:t>06</w:t>
      </w:r>
    </w:p>
    <w:p>
      <w:r>
        <w:t>06</w:t>
      </w:r>
    </w:p>
    <w:p>
      <w:r>
        <w:t>06</w:t>
      </w:r>
    </w:p>
    <w:p>
      <w:r>
        <w:t>06</w:t>
      </w:r>
    </w:p>
    <w:p>
      <w:r>
        <w:t>06</w:t>
      </w:r>
    </w:p>
    <w:p>
      <w:r>
        <w:t>числе</w:t>
      </w:r>
    </w:p>
    <w:p>
      <w:r>
        <w:t>числе</w:t>
      </w:r>
    </w:p>
    <w:p>
      <w:r>
        <w:t>фз</w:t>
      </w:r>
    </w:p>
    <w:p>
      <w:r>
        <w:t>фз</w:t>
      </w:r>
    </w:p>
    <w:p>
      <w:r>
        <w:t>участию</w:t>
      </w:r>
    </w:p>
    <w:p>
      <w:r>
        <w:t>участии</w:t>
      </w:r>
    </w:p>
    <w:p>
      <w:r>
        <w:t>уход</w:t>
      </w:r>
    </w:p>
    <w:p>
      <w:r>
        <w:t>установленная</w:t>
      </w:r>
    </w:p>
    <w:p>
      <w:r>
        <w:t>установленная</w:t>
      </w:r>
    </w:p>
    <w:p>
      <w:r>
        <w:t>условии</w:t>
      </w:r>
    </w:p>
    <w:p>
      <w:r>
        <w:t>ул</w:t>
      </w:r>
    </w:p>
    <w:p>
      <w:r>
        <w:t>ул</w:t>
      </w:r>
    </w:p>
    <w:p>
      <w:r>
        <w:t>темп</w:t>
      </w:r>
    </w:p>
    <w:p>
      <w:r>
        <w:t>темп</w:t>
      </w:r>
    </w:p>
    <w:p>
      <w:r>
        <w:t>темп</w:t>
      </w:r>
    </w:p>
    <w:p>
      <w:r>
        <w:t>темп</w:t>
      </w:r>
    </w:p>
    <w:p>
      <w:r>
        <w:t>темп</w:t>
      </w:r>
    </w:p>
    <w:p>
      <w:r>
        <w:t>таком</w:t>
      </w:r>
    </w:p>
    <w:p>
      <w:r>
        <w:t>также</w:t>
      </w:r>
    </w:p>
    <w:p>
      <w:r>
        <w:t>судья</w:t>
      </w:r>
    </w:p>
    <w:p>
      <w:r>
        <w:t>строй</w:t>
      </w:r>
    </w:p>
    <w:p>
      <w:r>
        <w:t>строй</w:t>
      </w:r>
    </w:p>
    <w:p>
      <w:r>
        <w:t>строй</w:t>
      </w:r>
    </w:p>
    <w:p>
      <w:r>
        <w:t>строй</w:t>
      </w:r>
    </w:p>
    <w:p>
      <w:r>
        <w:t>строй</w:t>
      </w:r>
    </w:p>
    <w:p>
      <w:r>
        <w:t>ссылкой</w:t>
      </w:r>
    </w:p>
    <w:p>
      <w:r>
        <w:t>соответствии</w:t>
      </w:r>
    </w:p>
    <w:p>
      <w:r>
        <w:t>соответствии</w:t>
      </w:r>
    </w:p>
    <w:p>
      <w:r>
        <w:t>соответствии</w:t>
      </w:r>
    </w:p>
    <w:p>
      <w:r>
        <w:t>соответствии</w:t>
      </w:r>
    </w:p>
    <w:p>
      <w:r>
        <w:t>соответствии</w:t>
      </w:r>
    </w:p>
    <w:p>
      <w:r>
        <w:t>соответствии</w:t>
      </w:r>
    </w:p>
    <w:p>
      <w:r>
        <w:t>соответствии</w:t>
      </w:r>
    </w:p>
    <w:p>
      <w:r>
        <w:t>соответствии</w:t>
      </w:r>
    </w:p>
    <w:p>
      <w:r>
        <w:t>соответствии</w:t>
      </w:r>
    </w:p>
    <w:p>
      <w:r>
        <w:t>создания</w:t>
      </w:r>
    </w:p>
    <w:p>
      <w:r>
        <w:t>случаях</w:t>
      </w:r>
    </w:p>
    <w:p>
      <w:r>
        <w:t>следовательно</w:t>
      </w:r>
    </w:p>
    <w:p>
      <w:r>
        <w:t>рослесхоз</w:t>
      </w:r>
    </w:p>
    <w:p>
      <w:r>
        <w:t>романова</w:t>
      </w:r>
    </w:p>
    <w:p>
      <w:r>
        <w:t>ренде</w:t>
      </w:r>
    </w:p>
    <w:p>
      <w:r>
        <w:t>редакции</w:t>
      </w:r>
    </w:p>
    <w:p>
      <w:r>
        <w:t>редакции</w:t>
      </w:r>
    </w:p>
    <w:p>
      <w:r>
        <w:t>расторгнут</w:t>
      </w:r>
    </w:p>
    <w:p>
      <w:r>
        <w:t>рассмотрев</w:t>
      </w:r>
    </w:p>
    <w:p>
      <w:r>
        <w:t>прекращенными</w:t>
      </w:r>
    </w:p>
    <w:p>
      <w:r>
        <w:t>представил</w:t>
      </w:r>
    </w:p>
    <w:p>
      <w:r>
        <w:t>предоставляемых</w:t>
      </w:r>
    </w:p>
    <w:p>
      <w:r>
        <w:t>предназначенных</w:t>
      </w:r>
    </w:p>
    <w:p>
      <w:r>
        <w:t>правоотношениям</w:t>
      </w:r>
    </w:p>
    <w:p>
      <w:r>
        <w:t>пла</w:t>
      </w:r>
    </w:p>
    <w:p>
      <w:r>
        <w:t>передачи</w:t>
      </w:r>
    </w:p>
    <w:p>
      <w:r>
        <w:t>передаче</w:t>
      </w:r>
    </w:p>
    <w:p>
      <w:r>
        <w:t>первомайская</w:t>
      </w:r>
    </w:p>
    <w:p>
      <w:r>
        <w:t>п</w:t>
      </w:r>
    </w:p>
    <w:p>
      <w:r>
        <w:t>п</w:t>
      </w:r>
    </w:p>
    <w:p>
      <w:r>
        <w:t>п</w:t>
      </w:r>
    </w:p>
    <w:p>
      <w:r>
        <w:t>оценив</w:t>
      </w:r>
    </w:p>
    <w:p>
      <w:r>
        <w:t>охране</w:t>
      </w:r>
    </w:p>
    <w:p>
      <w:r>
        <w:t>охране</w:t>
      </w:r>
    </w:p>
    <w:p>
      <w:r>
        <w:t>оно</w:t>
      </w:r>
    </w:p>
    <w:p>
      <w:r>
        <w:t>обществу</w:t>
      </w:r>
    </w:p>
    <w:p>
      <w:r>
        <w:t>обществу</w:t>
      </w:r>
    </w:p>
    <w:p>
      <w:r>
        <w:t>обратилось</w:t>
      </w:r>
    </w:p>
    <w:p>
      <w:r>
        <w:t>обжаловано</w:t>
      </w:r>
    </w:p>
    <w:p>
      <w:r>
        <w:t>обжаловано</w:t>
      </w:r>
    </w:p>
    <w:p>
      <w:r>
        <w:t>недопустимо</w:t>
      </w:r>
    </w:p>
    <w:p>
      <w:r>
        <w:t>находящийся</w:t>
      </w:r>
    </w:p>
    <w:p>
      <w:r>
        <w:t>находящегося</w:t>
      </w:r>
    </w:p>
    <w:p>
      <w:r>
        <w:t>находящегося</w:t>
      </w:r>
    </w:p>
    <w:p>
      <w:r>
        <w:t>находящегося</w:t>
      </w:r>
    </w:p>
    <w:p>
      <w:r>
        <w:t>лесоразведению</w:t>
      </w:r>
    </w:p>
    <w:p>
      <w:r>
        <w:t>лесоразведению</w:t>
      </w:r>
    </w:p>
    <w:p>
      <w:r>
        <w:t>лесом</w:t>
      </w:r>
    </w:p>
    <w:p>
      <w:r>
        <w:t>который</w:t>
      </w:r>
    </w:p>
    <w:p>
      <w:r>
        <w:t>казанных</w:t>
      </w:r>
    </w:p>
    <w:p>
      <w:r>
        <w:t>иное</w:t>
      </w:r>
    </w:p>
    <w:p>
      <w:r>
        <w:t>иное</w:t>
      </w:r>
    </w:p>
    <w:p>
      <w:r>
        <w:t>именно</w:t>
      </w:r>
    </w:p>
    <w:p>
      <w:r>
        <w:t>именно</w:t>
      </w:r>
    </w:p>
    <w:p>
      <w:r>
        <w:t>изменен</w:t>
      </w:r>
    </w:p>
    <w:p>
      <w:r>
        <w:t>изменен</w:t>
      </w:r>
    </w:p>
    <w:p>
      <w:r>
        <w:t>изменен</w:t>
      </w:r>
    </w:p>
    <w:p>
      <w:r>
        <w:t>значимых</w:t>
      </w:r>
    </w:p>
    <w:p>
      <w:r>
        <w:t>заявляющ</w:t>
      </w:r>
    </w:p>
    <w:p>
      <w:r>
        <w:t>защите</w:t>
      </w:r>
    </w:p>
    <w:p>
      <w:r>
        <w:t>защите</w:t>
      </w:r>
    </w:p>
    <w:p>
      <w:r>
        <w:t>заключенный</w:t>
      </w:r>
    </w:p>
    <w:p>
      <w:r>
        <w:t>заключенного</w:t>
      </w:r>
    </w:p>
    <w:p>
      <w:r>
        <w:t>заключается</w:t>
      </w:r>
    </w:p>
    <w:p>
      <w:r>
        <w:t>зависимость</w:t>
      </w:r>
    </w:p>
    <w:p>
      <w:r>
        <w:t>допускается</w:t>
      </w:r>
    </w:p>
    <w:p>
      <w:r>
        <w:t>дополнения</w:t>
      </w:r>
    </w:p>
    <w:p>
      <w:r>
        <w:t>доверенности</w:t>
      </w:r>
    </w:p>
    <w:p>
      <w:r>
        <w:t>директор</w:t>
      </w:r>
    </w:p>
    <w:p>
      <w:r>
        <w:t>директор</w:t>
      </w:r>
    </w:p>
    <w:p>
      <w:r>
        <w:t>дзержинского</w:t>
      </w:r>
    </w:p>
    <w:p>
      <w:r>
        <w:t>дел</w:t>
      </w:r>
    </w:p>
    <w:p>
      <w:r>
        <w:t>действие</w:t>
      </w:r>
    </w:p>
    <w:p>
      <w:r>
        <w:t>действие</w:t>
      </w:r>
    </w:p>
    <w:p>
      <w:r>
        <w:t>д</w:t>
      </w:r>
    </w:p>
    <w:p>
      <w:r>
        <w:t>д</w:t>
      </w:r>
    </w:p>
    <w:p>
      <w:r>
        <w:t>д</w:t>
      </w:r>
    </w:p>
    <w:p>
      <w:r>
        <w:t>гигант</w:t>
      </w:r>
    </w:p>
    <w:p>
      <w:r>
        <w:t>выявлено</w:t>
      </w:r>
    </w:p>
    <w:p>
      <w:r>
        <w:t>выявление</w:t>
      </w:r>
    </w:p>
    <w:p>
      <w:r>
        <w:t>вытекает</w:t>
      </w:r>
    </w:p>
    <w:p>
      <w:r>
        <w:t>вступившая</w:t>
      </w:r>
    </w:p>
    <w:p>
      <w:r>
        <w:t>возникшим</w:t>
      </w:r>
    </w:p>
    <w:p>
      <w:r>
        <w:t>введенной</w:t>
      </w:r>
    </w:p>
    <w:p>
      <w:r>
        <w:t>введения</w:t>
      </w:r>
    </w:p>
    <w:p>
      <w:r>
        <w:t>ак</w:t>
      </w:r>
    </w:p>
    <w:p>
      <w:r>
        <w:t>9330</w:t>
      </w:r>
    </w:p>
    <w:p>
      <w:r>
        <w:t>90</w:t>
      </w:r>
    </w:p>
    <w:p>
      <w:r>
        <w:t>90</w:t>
      </w:r>
    </w:p>
    <w:p>
      <w:r>
        <w:t>84</w:t>
      </w:r>
    </w:p>
    <w:p>
      <w:r>
        <w:t>72</w:t>
      </w:r>
    </w:p>
    <w:p>
      <w:r>
        <w:t>601964</w:t>
      </w:r>
    </w:p>
    <w:p>
      <w:r>
        <w:t>601340</w:t>
      </w:r>
    </w:p>
    <w:p>
      <w:r>
        <w:t>600025</w:t>
      </w:r>
    </w:p>
    <w:p>
      <w:r>
        <w:t>600023</w:t>
      </w:r>
    </w:p>
    <w:p>
      <w:r>
        <w:t>58</w:t>
      </w:r>
    </w:p>
    <w:p>
      <w:r>
        <w:t>56</w:t>
      </w:r>
    </w:p>
    <w:p>
      <w:r>
        <w:t>56</w:t>
      </w:r>
    </w:p>
    <w:p>
      <w:r>
        <w:t>56</w:t>
      </w:r>
    </w:p>
    <w:p>
      <w:r>
        <w:t>53</w:t>
      </w:r>
    </w:p>
    <w:p>
      <w:r>
        <w:t>52</w:t>
      </w:r>
    </w:p>
    <w:p>
      <w:r>
        <w:t>52</w:t>
      </w:r>
    </w:p>
    <w:p>
      <w:r>
        <w:t>52</w:t>
      </w:r>
    </w:p>
    <w:p>
      <w:r>
        <w:t>51</w:t>
      </w:r>
    </w:p>
    <w:p>
      <w:r>
        <w:t>48</w:t>
      </w:r>
    </w:p>
    <w:p>
      <w:r>
        <w:t>47</w:t>
      </w:r>
    </w:p>
    <w:p>
      <w:r>
        <w:t>40</w:t>
      </w:r>
    </w:p>
    <w:p>
      <w:r>
        <w:t>37</w:t>
      </w:r>
    </w:p>
    <w:p>
      <w:r>
        <w:t>33</w:t>
      </w:r>
    </w:p>
    <w:p>
      <w:r>
        <w:t>32</w:t>
      </w:r>
    </w:p>
    <w:p>
      <w:r>
        <w:t>31</w:t>
      </w:r>
    </w:p>
    <w:p>
      <w:r>
        <w:t>31</w:t>
      </w:r>
    </w:p>
    <w:p>
      <w:r>
        <w:t>29</w:t>
      </w:r>
    </w:p>
    <w:p>
      <w:r>
        <w:t>29</w:t>
      </w:r>
    </w:p>
    <w:p>
      <w:r>
        <w:t>26</w:t>
      </w:r>
    </w:p>
    <w:p>
      <w:r>
        <w:t>26</w:t>
      </w:r>
    </w:p>
    <w:p>
      <w:r>
        <w:t>21</w:t>
      </w:r>
    </w:p>
    <w:p>
      <w:r>
        <w:t>21</w:t>
      </w:r>
    </w:p>
    <w:p>
      <w:r>
        <w:t>2023</w:t>
      </w:r>
    </w:p>
    <w:p>
      <w:r>
        <w:t>2018</w:t>
      </w:r>
    </w:p>
    <w:p>
      <w:r>
        <w:t>2018</w:t>
      </w:r>
    </w:p>
    <w:p>
      <w:r>
        <w:t>2016</w:t>
      </w:r>
    </w:p>
    <w:p>
      <w:r>
        <w:t>2013</w:t>
      </w:r>
    </w:p>
    <w:p>
      <w:r>
        <w:t>2012</w:t>
      </w:r>
    </w:p>
    <w:p>
      <w:r>
        <w:t>2012</w:t>
      </w:r>
    </w:p>
    <w:p>
      <w:r>
        <w:t>2010</w:t>
      </w:r>
    </w:p>
    <w:p>
      <w:r>
        <w:t>2010</w:t>
      </w:r>
    </w:p>
    <w:p>
      <w:r>
        <w:t>2002</w:t>
      </w:r>
    </w:p>
    <w:p>
      <w:r>
        <w:t>18</w:t>
      </w:r>
    </w:p>
    <w:p>
      <w:r>
        <w:t>18</w:t>
      </w:r>
    </w:p>
    <w:p>
      <w:r>
        <w:t>18</w:t>
      </w:r>
    </w:p>
    <w:p>
      <w:r>
        <w:t>176</w:t>
      </w:r>
    </w:p>
    <w:p>
      <w:r>
        <w:t>171</w:t>
      </w:r>
    </w:p>
    <w:p>
      <w:r>
        <w:t>13</w:t>
      </w:r>
    </w:p>
    <w:p>
      <w:r>
        <w:t>13</w:t>
      </w:r>
    </w:p>
    <w:p>
      <w:r>
        <w:t>12</w:t>
      </w:r>
    </w:p>
    <w:p>
      <w:r>
        <w:t>12</w:t>
      </w:r>
    </w:p>
    <w:p>
      <w:r>
        <w:t>12</w:t>
      </w:r>
    </w:p>
    <w:p>
      <w:r>
        <w:t>12</w:t>
      </w:r>
    </w:p>
    <w:p>
      <w:r>
        <w:t>12</w:t>
      </w:r>
    </w:p>
    <w:p>
      <w:r>
        <w:t>09</w:t>
      </w:r>
    </w:p>
    <w:p>
      <w:r>
        <w:t>09</w:t>
      </w:r>
    </w:p>
    <w:p>
      <w:r>
        <w:t>07</w:t>
      </w:r>
    </w:p>
    <w:p>
      <w:r>
        <w:t>07</w:t>
      </w:r>
    </w:p>
    <w:p>
      <w:r>
        <w:t>07</w:t>
      </w:r>
    </w:p>
    <w:p>
      <w:r>
        <w:t>07</w:t>
      </w:r>
    </w:p>
    <w:p>
      <w:r>
        <w:t>07</w:t>
      </w:r>
    </w:p>
    <w:p>
      <w:r>
        <w:t>07</w:t>
      </w:r>
    </w:p>
    <w:p>
      <w:r>
        <w:t>05</w:t>
      </w:r>
    </w:p>
    <w:p>
      <w:r>
        <w:t>03</w:t>
      </w:r>
    </w:p>
    <w:p>
      <w:r>
        <w:t>03</w:t>
      </w:r>
    </w:p>
    <w:p>
      <w:r>
        <w:t>03</w:t>
      </w:r>
    </w:p>
    <w:p>
      <w:r>
        <w:t>03</w:t>
      </w:r>
    </w:p>
    <w:p>
      <w:r>
        <w:t>03</w:t>
      </w:r>
    </w:p>
    <w:p>
      <w:r>
        <w:t>02</w:t>
      </w:r>
    </w:p>
    <w:p>
      <w:r>
        <w:t>02</w:t>
      </w:r>
    </w:p>
    <w:p>
      <w:r>
        <w:t>02</w:t>
      </w:r>
    </w:p>
    <w:p>
      <w:r>
        <w:t>02</w:t>
      </w:r>
    </w:p>
    <w:p>
      <w:r>
        <w:t>02</w:t>
      </w:r>
    </w:p>
    <w:p>
      <w:r>
        <w:t>01</w:t>
      </w:r>
    </w:p>
    <w:p>
      <w:r>
        <w:t>01</w:t>
      </w:r>
    </w:p>
    <w:p>
      <w:r>
        <w:t>01</w:t>
      </w:r>
    </w:p>
    <w:p>
      <w:r>
        <w:t>01</w:t>
      </w:r>
    </w:p>
    <w:p>
      <w:r>
        <w:t>01</w:t>
      </w:r>
    </w:p>
    <w:p>
      <w:r>
        <w:t>01</w:t>
      </w:r>
    </w:p>
    <w:p>
      <w:r>
        <w:t>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