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107117_3206312  </w:t>
        <w:br/>
        <w:t xml:space="preserve">  </w:t>
        <w:br/>
        <w:t xml:space="preserve"> </w:t>
        <w:br/>
        <w:t xml:space="preserve"> </w:t>
        <w:br/>
        <w:t xml:space="preserve"> АРБИТРАЖНЫЙ СУД  </w:t>
        <w:br/>
        <w:t xml:space="preserve">МОСКОВСКОГО ОКРУГА  </w:t>
        <w:br/>
        <w:t xml:space="preserve"> </w:t>
        <w:br/>
        <w:t xml:space="preserve">ул. Селезнёвская, д. 9, г. Москва, ГСП -4, 127994,  </w:t>
        <w:br/>
        <w:t xml:space="preserve">официальный сайт: http://www.fasmo.arbitr.ru  e-mail: info@fasmo .arbitr .ru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ПОСТАНОВЛЕНИЕ  </w:t>
        <w:br/>
        <w:t xml:space="preserve"> </w:t>
        <w:br/>
        <w:t xml:space="preserve"> </w:t>
        <w:br/>
        <w:t xml:space="preserve">г. Москва  </w:t>
        <w:br/>
        <w:t xml:space="preserve">17.12.2024  </w:t>
        <w:br/>
        <w:t xml:space="preserve">                     Дело №  А41-60097/2024  </w:t>
        <w:br/>
        <w:t xml:space="preserve"> </w:t>
        <w:br/>
        <w:t xml:space="preserve">Резолютивная часть постановления объявлена 05.12.2024  </w:t>
        <w:br/>
        <w:t xml:space="preserve">Полный текст постановления изготовлен  17.12.2024  </w:t>
        <w:br/>
        <w:t xml:space="preserve">Арбитражный суд Московского округа  </w:t>
        <w:br/>
        <w:t xml:space="preserve">в составе: председательствующего -судьи Колмаковой Н.Н.,  </w:t>
        <w:br/>
        <w:t xml:space="preserve">судей Архиповой Ю.В., Петровой В.В.,  </w:t>
        <w:br/>
        <w:t xml:space="preserve">при участии в судебном заседании:  </w:t>
        <w:br/>
        <w:t xml:space="preserve">от истца: не явился, извещен  </w:t>
        <w:br/>
        <w:t xml:space="preserve">от ответчика: не явился, извещен  </w:t>
        <w:br/>
        <w:t xml:space="preserve">рассмотрев 05.12.2024 в судебном заседании кассационную жалобу ООИ Г.  </w:t>
        <w:br/>
        <w:t xml:space="preserve">ЛЮБЕРЦЫ ЦСЗ БЕЛОШВЕЙКА  </w:t>
        <w:br/>
        <w:t xml:space="preserve">на определение Арбитражного суда Московской области от 03.09.2024  </w:t>
        <w:br/>
        <w:t xml:space="preserve">и постановление Десятого арбитражного апелляционного суда от 10.10.2024  </w:t>
        <w:br/>
        <w:t xml:space="preserve">по делу №А41 -60097/2024 по исковому заявлению  </w:t>
        <w:br/>
        <w:t xml:space="preserve">ООИ Г. ЛЮБЕРЦЫ ЦСЗБЕЛОШВЕЙКА  </w:t>
        <w:br/>
        <w:t xml:space="preserve">к Лановой Марии  </w:t>
        <w:br/>
        <w:t xml:space="preserve">о защите дел овой репутации,  </w:t>
        <w:br/>
        <w:t xml:space="preserve"> </w:t>
        <w:br/>
        <w:t xml:space="preserve"> </w:t>
        <w:br/>
      </w:r>
    </w:p>
    <w:p>
      <w:r>
        <w:t xml:space="preserve">2 </w:t>
        <w:br/>
        <w:t xml:space="preserve"> УСТАНОВИЛ:  </w:t>
        <w:br/>
        <w:t xml:space="preserve">ООИ Г. ЛЮБЕРЦЫ ЦСЗ БЕЛОШВЕЙКА обратилось в Арбитражный суд </w:t>
        <w:br/>
        <w:t xml:space="preserve">Московской области с исковым заявлением к Лановой Марии (далее – ответчик) </w:t>
        <w:br/>
        <w:t xml:space="preserve">о защите деловой репутации.  </w:t>
        <w:br/>
        <w:t xml:space="preserve">Арбитражным судом Московской области указанное заявление было </w:t>
        <w:br/>
        <w:t xml:space="preserve">оставлено без движения до 12.08.2024 (определение от 12.07.2024), а </w:t>
        <w:br/>
        <w:t xml:space="preserve">впоследствии возвращено истцу определением от 03.09.2024, оставленным без </w:t>
        <w:br/>
        <w:t xml:space="preserve">изменения постановлением Десятого арбитражного апелляционного суда от </w:t>
        <w:br/>
        <w:t xml:space="preserve">10.10.2024 . </w:t>
        <w:br/>
        <w:t xml:space="preserve">Не согласившись  с судебными акта ми в отношении возвращения искового </w:t>
        <w:br/>
        <w:t xml:space="preserve">заявления, истец обратился в Арбитражный суд Московского округа с </w:t>
        <w:br/>
        <w:t xml:space="preserve">кассационной жалобой, в которой просил данные определение и постановление  </w:t>
        <w:br/>
        <w:t xml:space="preserve">отменить, обязать суд первой инстанции принять иск к рассмотрению.  </w:t>
        <w:br/>
        <w:t xml:space="preserve">В соответстви и с абзацем вторым части 1 статьи 121 Арбитражного </w:t>
        <w:br/>
        <w:t xml:space="preserve">процессуального кодекса Российской Федерации информация о принятии </w:t>
        <w:br/>
        <w:t>кассационной жалобы к производству была размещена в информационно -</w:t>
        <w:br/>
        <w:t xml:space="preserve">телекоммуникационной сети «Интернет» на официальном сайте Арбитражного </w:t>
        <w:br/>
        <w:t xml:space="preserve">суда Московского округа: www.fasmo.arbitr.ru , а также на официальном сайте </w:t>
        <w:br/>
        <w:t xml:space="preserve">информационной системы "Картотека арбитражных дел": http://kad.arbitr.ru/ . </w:t>
        <w:br/>
        <w:t xml:space="preserve">Надлежащим образом извещен ное о месте и времени судебного </w:t>
        <w:br/>
        <w:t xml:space="preserve">разбирательства ООИ Г. ЛЮБЕРЦЫ ЦСЗ БЕЛОШВЕЙКА явку своего </w:t>
        <w:br/>
        <w:t xml:space="preserve">представителя в суд кассационной инстанции не обеспечило, что в силу части 3 </w:t>
        <w:br/>
        <w:t xml:space="preserve">статьи 284  Арбитражного процессуального кодекса Российской Федерации </w:t>
        <w:br/>
        <w:t xml:space="preserve">(далее - АПК РФ) не является препятствием для рассмотрения дела в отсутствие </w:t>
        <w:br/>
        <w:t xml:space="preserve">представителей заявителя.  </w:t>
        <w:br/>
        <w:t xml:space="preserve">Обсудив доводы кассационной жалобы, проверив в порядке статьи 286 </w:t>
        <w:br/>
        <w:t xml:space="preserve">Арбитражного проце ссуального кодекса Российской Федерации правильность </w:t>
        <w:br/>
        <w:t xml:space="preserve">применения норм процессуального права, кассационная инстанция не находит </w:t>
        <w:br/>
        <w:t xml:space="preserve">оснований для отмены обжалуемых судебных актов ввиду следующего.  </w:t>
        <w:br/>
        <w:t xml:space="preserve">К исковому заявлению прилагаются уведомление о вручении или иные </w:t>
        <w:br/>
        <w:t xml:space="preserve">документы, подтверждающие направление другим лицам, участвующим в деле, </w:t>
      </w:r>
    </w:p>
    <w:p>
      <w:r>
        <w:t xml:space="preserve">3 </w:t>
        <w:br/>
        <w:t xml:space="preserve"> копий искового заявления и приложенных к нему документов, которые у других </w:t>
        <w:br/>
        <w:t xml:space="preserve">лиц, участвующих в деле, отсутствуют ( пункт 1 части 1 статьи 126  АПК РФ). На </w:t>
        <w:br/>
        <w:t xml:space="preserve">обязанность истца направить другим лицам, участвующим в деле, копии </w:t>
        <w:br/>
        <w:t xml:space="preserve">искового заявления и прилагаемых к нему документов, которые у них </w:t>
        <w:br/>
        <w:t xml:space="preserve">отсутствуют, заказным письмом с уведомлением о вручении или в электро нном </w:t>
        <w:br/>
        <w:t xml:space="preserve">виде посредством единого портала государственных и муниципальных услуг </w:t>
        <w:br/>
        <w:t xml:space="preserve">либо системы электронного документооборота участника арбитражного </w:t>
        <w:br/>
        <w:t xml:space="preserve">процесса с использованием единой системы межведомственного электронного </w:t>
        <w:br/>
        <w:t xml:space="preserve">взаимодействия также указан о в части 3 статьи 125  АПК РФ.  </w:t>
        <w:br/>
        <w:t xml:space="preserve">Как следует из материалов дела, ООИ Г. ЛЮБЕРЦЫ ЦСЗ </w:t>
        <w:br/>
        <w:t xml:space="preserve">БЕЛОШВЕЙКА, обращаясь в Арбитражный суд Московской  области с исковым </w:t>
        <w:br/>
        <w:t xml:space="preserve">заявлением к ЛАНОВОЙ МАРИИ о защите  деловой репутации, в нарушение </w:t>
        <w:br/>
        <w:t xml:space="preserve">части 3 статьи 125  АПК РФ, не приложило уведомление о вручении или иные  </w:t>
        <w:br/>
        <w:t xml:space="preserve">документы, подтверждающие направление копии искового заявления друг ому </w:t>
        <w:br/>
        <w:t xml:space="preserve">лицу,  участвующему в деле.  При этом , приложенный истцом скриншот </w:t>
        <w:br/>
        <w:t xml:space="preserve">электронного направления иска, судами не принят в качестве доказательства </w:t>
        <w:br/>
        <w:t xml:space="preserve">надлежащего исполнения обязанности по направлению  копии искового </w:t>
        <w:br/>
        <w:t xml:space="preserve">заявления.  </w:t>
        <w:br/>
        <w:t xml:space="preserve">В соответствии с пунктом 1 статьи 128  АПК РФ арбитражный суд, </w:t>
        <w:br/>
        <w:t xml:space="preserve">установив при рассмотрении вопроса о принятии искового заявления к </w:t>
        <w:br/>
        <w:t xml:space="preserve">производству, что оно подано с нарушением требований, установленных </w:t>
        <w:br/>
        <w:t xml:space="preserve">статьями 125  и 126 АПК РФ, выносит определение об оставлении искового </w:t>
        <w:br/>
        <w:t xml:space="preserve">заявления без движени я. </w:t>
        <w:br/>
        <w:t xml:space="preserve">Определением суда от 12.07.2024 исковое заявление было оставлено без </w:t>
        <w:br/>
        <w:t xml:space="preserve">движения.  Заявителю было предложено в срок до 12.08.2024 представить </w:t>
        <w:br/>
        <w:t xml:space="preserve">испрашиваемые судом  документы.   </w:t>
        <w:br/>
        <w:t xml:space="preserve">В силу пункта 4 части 1 статьи 129  АПК РФ арбитражный суд возвращает </w:t>
        <w:br/>
        <w:t xml:space="preserve">исковое заявление, если при рассмотрении вопроса о принятии заявления </w:t>
        <w:br/>
        <w:t xml:space="preserve">установит, что не устранены обстоятельства, послужившие основаниями для </w:t>
        <w:br/>
        <w:t xml:space="preserve">оставления искового заявления без движени я, в срок, установленный в </w:t>
        <w:br/>
        <w:t xml:space="preserve">определении суда.  </w:t>
      </w:r>
    </w:p>
    <w:p>
      <w:r>
        <w:t xml:space="preserve">4 </w:t>
        <w:br/>
        <w:t xml:space="preserve"> Так как ООИ Г. ЛЮБЕРЦЫ ЦСЗ БЕЛОШВЕЙКА не устранило </w:t>
        <w:br/>
        <w:t xml:space="preserve">обстоятельства, послужившие основанием для оставления искового заявления </w:t>
        <w:br/>
        <w:t xml:space="preserve">без движения, в срок, установленный в определении суда первой инстанции, </w:t>
        <w:br/>
        <w:t xml:space="preserve">исковое заявле ние возвращено правомерно.  </w:t>
        <w:br/>
        <w:t xml:space="preserve">Суд апелляционной инстанции, отклоняя доводы истца, указал, что  </w:t>
        <w:br/>
        <w:t xml:space="preserve">представленные истцом скриншоты  электронной переписки не подтверждают </w:t>
        <w:br/>
        <w:t xml:space="preserve">факта ведения переписки между уполномоченными представителями сторон, а </w:t>
        <w:br/>
        <w:t xml:space="preserve">не физическими лицами;  доказательства того, что указанные в переписке </w:t>
        <w:br/>
        <w:t xml:space="preserve">физические лица на дату ведения соответствующей переписки являлись </w:t>
        <w:br/>
        <w:t xml:space="preserve">уполномоченными на то представителями, в материалах дела отсутствуют;  из </w:t>
        <w:br/>
        <w:t xml:space="preserve">указанных документов невозможно определить источник их происхождения  и </w:t>
        <w:br/>
        <w:t xml:space="preserve">принадлежность почтовых ящиков, а также исходя из того обстоятельства, что </w:t>
        <w:br/>
        <w:t xml:space="preserve">истец не исполнил в срок требование суда об устранении недостатков искового </w:t>
        <w:br/>
        <w:t xml:space="preserve">заявления, обладая возможностью своевременного представления в суд </w:t>
        <w:br/>
        <w:t xml:space="preserve">запрошенных документов и не будучи лишенным такой возможности (иного в </w:t>
        <w:br/>
        <w:t xml:space="preserve">материалы дела не представлено), в том числе не воспользовавшись </w:t>
        <w:br/>
        <w:t xml:space="preserve">возможностью предоставления суду документов в электронном виде через </w:t>
        <w:br/>
        <w:t xml:space="preserve">личный кабинет, созданный в информационной системе "Мой арбитр" в </w:t>
        <w:br/>
        <w:t xml:space="preserve">информационно -телеко ммуникационной сети "Интернет", а равно в отсутствие </w:t>
        <w:br/>
        <w:t xml:space="preserve">какого -либо документального обоснования уважительности причин </w:t>
        <w:br/>
        <w:t xml:space="preserve">невозможности своевременно в полном объеме устранить обстоятельства, </w:t>
        <w:br/>
        <w:t xml:space="preserve">послужившие основанием для оставления заявления без движения, пришел к </w:t>
        <w:br/>
        <w:t xml:space="preserve">выводу о несоблюдении истцом норм арбитражного процессуального </w:t>
        <w:br/>
        <w:t xml:space="preserve">законодательства.   </w:t>
        <w:br/>
        <w:t xml:space="preserve">При этом, кассационная жалоба не содержит доводов, свидетельствующих </w:t>
        <w:br/>
        <w:t xml:space="preserve">о неправильном применении судами норм процессуального права.  </w:t>
        <w:br/>
        <w:t xml:space="preserve">В этой связи, принимая во внимание полномочия  и компетенцию суда </w:t>
        <w:br/>
        <w:t xml:space="preserve">кассационной инстанции, установленные статьей 287 Арбитражного </w:t>
        <w:br/>
        <w:t xml:space="preserve">процессуального кодекса Российской Федерации, в рассматриваемом случае у </w:t>
        <w:br/>
        <w:t xml:space="preserve">суда округа не имеется правовых оснований для отмены обжалуемых судебных </w:t>
        <w:br/>
        <w:t xml:space="preserve">актов.  </w:t>
      </w:r>
    </w:p>
    <w:p>
      <w:r>
        <w:t xml:space="preserve">5 </w:t>
        <w:br/>
        <w:t xml:space="preserve"> Руководствуясь стать ями 176, 284 -289 Арбитражного процессуального </w:t>
        <w:br/>
        <w:t xml:space="preserve">кодекса Российской Федерации, суд  </w:t>
        <w:br/>
        <w:t xml:space="preserve"> </w:t>
        <w:br/>
        <w:t xml:space="preserve">ПОСТАНОВИЛ:  </w:t>
        <w:br/>
        <w:t xml:space="preserve"> </w:t>
        <w:br/>
        <w:t xml:space="preserve">определение Арбитражного суда Московской области от 03.09.2024 и </w:t>
        <w:br/>
        <w:t xml:space="preserve">постановление Десятого арбитражного апелляционного суда от 10.10.2024 по </w:t>
        <w:br/>
        <w:t xml:space="preserve">делу №А41 -60097/2024 оставить без изменения, кассационную жалобу – без </w:t>
        <w:br/>
        <w:t xml:space="preserve">удовлетворения.  </w:t>
        <w:br/>
        <w:t xml:space="preserve"> </w:t>
        <w:br/>
        <w:t xml:space="preserve">Председательствующий -судья                  Н.Н. Колмакова      </w:t>
        <w:br/>
        <w:t xml:space="preserve">Судьи:                              Ю.В. Архипова  </w:t>
        <w:br/>
        <w:t xml:space="preserve">                                                                                          В.В. Петрова  </w:t>
        <w:br/>
        <w:t xml:space="preserve">           </w:t>
        <w:br/>
        <w:t xml:space="preserve">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