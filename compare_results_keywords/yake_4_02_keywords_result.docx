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A8" w:rsidRPr="00495744" w:rsidRDefault="00495744">
      <w:pPr>
        <w:rPr>
          <w:lang w:val="ru-RU"/>
        </w:rPr>
      </w:pPr>
      <w:r w:rsidRPr="00495744">
        <w:rPr>
          <w:highlight w:val="yellow"/>
          <w:lang w:val="ru-RU"/>
        </w:rPr>
        <w:t>Лесного кодекса Российской Федерации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ВЛАДИМИРСКОЙ ОБЛАСТИ Именем Российской</w:t>
      </w:r>
    </w:p>
    <w:p w:rsidR="003250A8" w:rsidRPr="00495744" w:rsidRDefault="00495744">
      <w:pPr>
        <w:rPr>
          <w:lang w:val="ru-RU"/>
        </w:rPr>
      </w:pPr>
      <w:r w:rsidRPr="00495744">
        <w:rPr>
          <w:highlight w:val="yellow"/>
          <w:lang w:val="ru-RU"/>
        </w:rPr>
        <w:t>договору аренды лесного участка</w:t>
      </w:r>
    </w:p>
    <w:p w:rsidR="003250A8" w:rsidRPr="00495744" w:rsidRDefault="00495744">
      <w:pPr>
        <w:rPr>
          <w:lang w:val="ru-RU"/>
        </w:rPr>
      </w:pPr>
      <w:r w:rsidRPr="00495744">
        <w:rPr>
          <w:highlight w:val="yellow"/>
          <w:lang w:val="ru-RU"/>
        </w:rPr>
        <w:t>АРБИТРАЖНЫЙ СУД ВЛАДИМИРСКОЙ ОБЛАСТИ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аренды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платы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кодекса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СУД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соответствии приложением</w:t>
      </w:r>
    </w:p>
    <w:p w:rsidR="003250A8" w:rsidRPr="00495744" w:rsidRDefault="00495744">
      <w:pPr>
        <w:rPr>
          <w:highlight w:val="yellow"/>
          <w:lang w:val="ru-RU"/>
        </w:rPr>
      </w:pPr>
      <w:r w:rsidRPr="00495744">
        <w:rPr>
          <w:highlight w:val="yellow"/>
          <w:lang w:val="ru-RU"/>
        </w:rPr>
        <w:t>Строй</w:t>
      </w:r>
    </w:p>
    <w:p w:rsidR="003250A8" w:rsidRPr="00495744" w:rsidRDefault="00495744">
      <w:pPr>
        <w:rPr>
          <w:lang w:val="ru-RU"/>
        </w:rPr>
      </w:pPr>
      <w:r w:rsidRPr="00495744">
        <w:rPr>
          <w:highlight w:val="yellow"/>
          <w:lang w:val="ru-RU"/>
        </w:rPr>
        <w:t>Темп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Федерации заключении договора аренды</w:t>
      </w:r>
    </w:p>
    <w:p w:rsidR="003250A8" w:rsidRPr="00495744" w:rsidRDefault="00495744">
      <w:pPr>
        <w:rPr>
          <w:lang w:val="ru-RU"/>
        </w:rPr>
      </w:pPr>
      <w:r>
        <w:t>III</w:t>
      </w:r>
      <w:r w:rsidRPr="00495744">
        <w:rPr>
          <w:lang w:val="ru-RU"/>
        </w:rPr>
        <w:t xml:space="preserve"> квартал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бюджет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размера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лесов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части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порядке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истец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ООО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ИНН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расчет арендной платы сплошным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рубкам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муниципальной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обжаловано Арбитражный суд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октября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lastRenderedPageBreak/>
        <w:t>798-56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воспроизводству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результатам аукциона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ции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Изучив</w:t>
      </w:r>
    </w:p>
    <w:p w:rsidR="003250A8" w:rsidRPr="00495744" w:rsidRDefault="00495744">
      <w:pPr>
        <w:rPr>
          <w:lang w:val="ru-RU"/>
        </w:rPr>
      </w:pPr>
      <w:bookmarkStart w:id="0" w:name="_GoBack"/>
      <w:bookmarkEnd w:id="0"/>
      <w:r w:rsidRPr="00EC5360">
        <w:rPr>
          <w:lang w:val="ru-RU"/>
        </w:rPr>
        <w:t>ГКУ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заявляющее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вания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спелых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выше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каждому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хозяйства плановой выездной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оформляются дополнительным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нескольких целей арендная плата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пришел следующим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установление всех значимых</w:t>
      </w:r>
    </w:p>
    <w:p w:rsidR="003250A8" w:rsidRPr="00495744" w:rsidRDefault="00495744">
      <w:pPr>
        <w:rPr>
          <w:lang w:val="ru-RU"/>
        </w:rPr>
      </w:pPr>
      <w:r w:rsidRPr="00495744">
        <w:rPr>
          <w:lang w:val="ru-RU"/>
        </w:rPr>
        <w:t>аукциона продаже права заключен</w:t>
      </w:r>
    </w:p>
    <w:sectPr w:rsidR="003250A8" w:rsidRPr="00495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50A8"/>
    <w:rsid w:val="00326F90"/>
    <w:rsid w:val="00495744"/>
    <w:rsid w:val="00AA1D8D"/>
    <w:rsid w:val="00B47730"/>
    <w:rsid w:val="00CB0664"/>
    <w:rsid w:val="00EC5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5FD7DEE-FD30-45AE-ACA6-F6BD21DA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E769E0-E809-4779-AD67-87EDED95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5</cp:revision>
  <dcterms:created xsi:type="dcterms:W3CDTF">2013-12-23T23:15:00Z</dcterms:created>
  <dcterms:modified xsi:type="dcterms:W3CDTF">2025-03-05T19:51:00Z</dcterms:modified>
  <cp:category/>
</cp:coreProperties>
</file>